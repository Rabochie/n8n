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C3D" w:rsidRDefault="00F33511">
      <w:pPr>
        <w:pStyle w:val="1"/>
      </w:pPr>
      <w:r>
        <w:t>Сборник резюме программистов</w:t>
      </w:r>
    </w:p>
    <w:p w:rsidR="00331C3D" w:rsidRDefault="00F33511">
      <w:pPr>
        <w:pStyle w:val="21"/>
      </w:pPr>
      <w:r>
        <w:t>ID: 1</w:t>
      </w:r>
    </w:p>
    <w:p w:rsidR="00331C3D" w:rsidRDefault="00F33511">
      <w:r>
        <w:t>**Ольга Морозов** — **Fullstack Developer**, Красноярск, ищу удалённую работу</w:t>
      </w:r>
    </w:p>
    <w:p w:rsidR="00331C3D" w:rsidRDefault="00F33511">
      <w:pPr>
        <w:pStyle w:val="31"/>
      </w:pPr>
      <w:r>
        <w:t>🛠</w:t>
      </w:r>
      <w:r>
        <w:t xml:space="preserve"> Навыки</w:t>
      </w:r>
    </w:p>
    <w:p w:rsidR="00331C3D" w:rsidRDefault="00F33511">
      <w:r>
        <w:t>GraphQL, Vue, WebAssembly, Node.js, React</w:t>
      </w:r>
    </w:p>
    <w:p w:rsidR="00331C3D" w:rsidRPr="00F33511" w:rsidRDefault="00F33511">
      <w:pPr>
        <w:pStyle w:val="31"/>
        <w:rPr>
          <w:lang w:val="ru-RU"/>
        </w:rPr>
      </w:pPr>
      <w:r>
        <w:t>🏢</w:t>
      </w:r>
      <w:r w:rsidRPr="00F33511">
        <w:rPr>
          <w:lang w:val="ru-RU"/>
        </w:rPr>
        <w:t xml:space="preserve"> Опыт работы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- </w:t>
      </w:r>
      <w:proofErr w:type="spellStart"/>
      <w:r>
        <w:t>Fullstack</w:t>
      </w:r>
      <w:proofErr w:type="spellEnd"/>
      <w:r w:rsidRPr="00F33511">
        <w:rPr>
          <w:lang w:val="ru-RU"/>
        </w:rPr>
        <w:t xml:space="preserve"> </w:t>
      </w:r>
      <w:r>
        <w:t>Developer</w:t>
      </w:r>
      <w:r w:rsidRPr="00F33511">
        <w:rPr>
          <w:lang w:val="ru-RU"/>
        </w:rPr>
        <w:t xml:space="preserve"> | Компания 39 (2016 — настоящее время, удалённо)</w:t>
      </w:r>
    </w:p>
    <w:p w:rsidR="00331C3D" w:rsidRDefault="00F33511">
      <w:r>
        <w:t xml:space="preserve">- </w:t>
      </w:r>
      <w:r>
        <w:t xml:space="preserve">Junior </w:t>
      </w:r>
      <w:proofErr w:type="spellStart"/>
      <w:r>
        <w:t>Fullstack</w:t>
      </w:r>
      <w:proofErr w:type="spellEnd"/>
      <w:r>
        <w:t xml:space="preserve"> Developer | Компания 85 (2011 — 2016, офис)</w:t>
      </w:r>
    </w:p>
    <w:p w:rsidR="00331C3D" w:rsidRPr="00F33511" w:rsidRDefault="00F33511">
      <w:pPr>
        <w:pStyle w:val="31"/>
        <w:rPr>
          <w:lang w:val="ru-RU"/>
        </w:rPr>
      </w:pPr>
      <w:r>
        <w:t>🎓</w:t>
      </w:r>
      <w:r w:rsidRPr="00F33511">
        <w:rPr>
          <w:lang w:val="ru-RU"/>
        </w:rPr>
        <w:t xml:space="preserve"> Образование</w:t>
      </w:r>
    </w:p>
    <w:p w:rsidR="00331C3D" w:rsidRPr="00F33511" w:rsidRDefault="00F33511">
      <w:pPr>
        <w:rPr>
          <w:lang w:val="ru-RU"/>
        </w:rPr>
      </w:pPr>
      <w:proofErr w:type="spellStart"/>
      <w:r w:rsidRPr="00F33511">
        <w:rPr>
          <w:lang w:val="ru-RU"/>
        </w:rPr>
        <w:t>СПбПУ</w:t>
      </w:r>
      <w:proofErr w:type="spellEnd"/>
      <w:r w:rsidRPr="00F33511">
        <w:rPr>
          <w:lang w:val="ru-RU"/>
        </w:rPr>
        <w:t>, магистр (23–19)</w:t>
      </w:r>
    </w:p>
    <w:p w:rsidR="00331C3D" w:rsidRPr="00F33511" w:rsidRDefault="00F33511">
      <w:pPr>
        <w:pStyle w:val="31"/>
        <w:rPr>
          <w:lang w:val="ru-RU"/>
        </w:rPr>
      </w:pPr>
      <w:r>
        <w:t>🌍</w:t>
      </w:r>
      <w:r w:rsidRPr="00F33511">
        <w:rPr>
          <w:lang w:val="ru-RU"/>
        </w:rPr>
        <w:t xml:space="preserve"> Дополнительно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Английский </w:t>
      </w:r>
      <w:r>
        <w:t>B</w:t>
      </w:r>
      <w:r w:rsidRPr="00F33511">
        <w:rPr>
          <w:lang w:val="ru-RU"/>
        </w:rPr>
        <w:t xml:space="preserve">2, Разработка </w:t>
      </w:r>
      <w:r>
        <w:t>open</w:t>
      </w:r>
      <w:r w:rsidRPr="00F33511">
        <w:rPr>
          <w:lang w:val="ru-RU"/>
        </w:rPr>
        <w:t>-</w:t>
      </w:r>
      <w:r>
        <w:t>source</w:t>
      </w:r>
      <w:r w:rsidRPr="00F33511">
        <w:rPr>
          <w:lang w:val="ru-RU"/>
        </w:rPr>
        <w:t xml:space="preserve"> проектов, Игра в шахматы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br/>
        <w:t>--------------------------------------------------</w:t>
      </w:r>
      <w:r w:rsidRPr="00F33511">
        <w:rPr>
          <w:lang w:val="ru-RU"/>
        </w:rPr>
        <w:br/>
      </w:r>
    </w:p>
    <w:p w:rsidR="00331C3D" w:rsidRPr="00F33511" w:rsidRDefault="00F33511">
      <w:pPr>
        <w:pStyle w:val="21"/>
        <w:rPr>
          <w:lang w:val="ru-RU"/>
        </w:rPr>
      </w:pPr>
      <w:r>
        <w:t>ID</w:t>
      </w:r>
      <w:r w:rsidRPr="00F33511">
        <w:rPr>
          <w:lang w:val="ru-RU"/>
        </w:rPr>
        <w:t>: 2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**Иван Максимова**</w:t>
      </w:r>
      <w:r w:rsidRPr="00F33511">
        <w:rPr>
          <w:lang w:val="ru-RU"/>
        </w:rPr>
        <w:t xml:space="preserve"> — **</w:t>
      </w:r>
      <w:proofErr w:type="spellStart"/>
      <w:r>
        <w:t>Fullstack</w:t>
      </w:r>
      <w:proofErr w:type="spellEnd"/>
      <w:r w:rsidRPr="00F33511">
        <w:rPr>
          <w:lang w:val="ru-RU"/>
        </w:rPr>
        <w:t xml:space="preserve"> </w:t>
      </w:r>
      <w:r>
        <w:t>Developer</w:t>
      </w:r>
      <w:r w:rsidRPr="00F33511">
        <w:rPr>
          <w:lang w:val="ru-RU"/>
        </w:rPr>
        <w:t>**, Уфа, готов к офисной работе</w:t>
      </w:r>
    </w:p>
    <w:p w:rsidR="00331C3D" w:rsidRDefault="00F33511">
      <w:pPr>
        <w:pStyle w:val="31"/>
      </w:pPr>
      <w:r>
        <w:t>🛠</w:t>
      </w:r>
      <w:r>
        <w:t xml:space="preserve"> </w:t>
      </w:r>
      <w:proofErr w:type="spellStart"/>
      <w:r>
        <w:t>Навыки</w:t>
      </w:r>
      <w:proofErr w:type="spellEnd"/>
    </w:p>
    <w:p w:rsidR="00331C3D" w:rsidRDefault="00F33511">
      <w:r>
        <w:t>Node.js, Vue, WebAssembly, React, GraphQL</w:t>
      </w:r>
    </w:p>
    <w:p w:rsidR="00331C3D" w:rsidRPr="00F33511" w:rsidRDefault="00F33511">
      <w:pPr>
        <w:pStyle w:val="31"/>
        <w:rPr>
          <w:lang w:val="ru-RU"/>
        </w:rPr>
      </w:pPr>
      <w:r>
        <w:t>🏢</w:t>
      </w:r>
      <w:r w:rsidRPr="00F33511">
        <w:rPr>
          <w:lang w:val="ru-RU"/>
        </w:rPr>
        <w:t xml:space="preserve"> Опыт работы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- </w:t>
      </w:r>
      <w:proofErr w:type="spellStart"/>
      <w:r>
        <w:t>Fullstack</w:t>
      </w:r>
      <w:proofErr w:type="spellEnd"/>
      <w:r w:rsidRPr="00F33511">
        <w:rPr>
          <w:lang w:val="ru-RU"/>
        </w:rPr>
        <w:t xml:space="preserve"> </w:t>
      </w:r>
      <w:r>
        <w:t>Developer</w:t>
      </w:r>
      <w:r w:rsidRPr="00F33511">
        <w:rPr>
          <w:lang w:val="ru-RU"/>
        </w:rPr>
        <w:t xml:space="preserve"> | Компания 33 (2018 — настоящее время, офис)</w:t>
      </w:r>
    </w:p>
    <w:p w:rsidR="00331C3D" w:rsidRDefault="00F33511">
      <w:r>
        <w:t xml:space="preserve">- Junior </w:t>
      </w:r>
      <w:proofErr w:type="spellStart"/>
      <w:r>
        <w:t>Fullstack</w:t>
      </w:r>
      <w:proofErr w:type="spellEnd"/>
      <w:r>
        <w:t xml:space="preserve"> Developer | Компания 92 (2013 — 2018, офис)</w:t>
      </w:r>
    </w:p>
    <w:p w:rsidR="00331C3D" w:rsidRPr="00F33511" w:rsidRDefault="00F33511">
      <w:pPr>
        <w:pStyle w:val="31"/>
        <w:rPr>
          <w:lang w:val="ru-RU"/>
        </w:rPr>
      </w:pPr>
      <w:r>
        <w:t>🎓</w:t>
      </w:r>
      <w:r w:rsidRPr="00F33511">
        <w:rPr>
          <w:lang w:val="ru-RU"/>
        </w:rPr>
        <w:t xml:space="preserve"> </w:t>
      </w:r>
      <w:r w:rsidRPr="00F33511">
        <w:rPr>
          <w:lang w:val="ru-RU"/>
        </w:rPr>
        <w:t>Образование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НИУ ВШЭ, магистр (18–14)</w:t>
      </w:r>
    </w:p>
    <w:p w:rsidR="00331C3D" w:rsidRPr="00F33511" w:rsidRDefault="00F33511">
      <w:pPr>
        <w:pStyle w:val="31"/>
        <w:rPr>
          <w:lang w:val="ru-RU"/>
        </w:rPr>
      </w:pPr>
      <w:r>
        <w:t>🌍</w:t>
      </w:r>
      <w:r w:rsidRPr="00F33511">
        <w:rPr>
          <w:lang w:val="ru-RU"/>
        </w:rPr>
        <w:t xml:space="preserve"> Дополнительно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Английский </w:t>
      </w:r>
      <w:r>
        <w:t>C</w:t>
      </w:r>
      <w:r w:rsidRPr="00F33511">
        <w:rPr>
          <w:lang w:val="ru-RU"/>
        </w:rPr>
        <w:t xml:space="preserve">2, Разработка </w:t>
      </w:r>
      <w:r>
        <w:t>open</w:t>
      </w:r>
      <w:r w:rsidRPr="00F33511">
        <w:rPr>
          <w:lang w:val="ru-RU"/>
        </w:rPr>
        <w:t>-</w:t>
      </w:r>
      <w:r>
        <w:t>source</w:t>
      </w:r>
      <w:r w:rsidRPr="00F33511">
        <w:rPr>
          <w:lang w:val="ru-RU"/>
        </w:rPr>
        <w:t xml:space="preserve"> проектов, </w:t>
      </w:r>
      <w:proofErr w:type="spellStart"/>
      <w:r w:rsidRPr="00F33511">
        <w:rPr>
          <w:lang w:val="ru-RU"/>
        </w:rPr>
        <w:t>Менторство</w:t>
      </w:r>
      <w:proofErr w:type="spellEnd"/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br/>
        <w:t>--------------------------------------------------</w:t>
      </w:r>
      <w:r w:rsidRPr="00F33511">
        <w:rPr>
          <w:lang w:val="ru-RU"/>
        </w:rPr>
        <w:br/>
      </w:r>
    </w:p>
    <w:p w:rsidR="00331C3D" w:rsidRPr="00F33511" w:rsidRDefault="00F33511">
      <w:pPr>
        <w:pStyle w:val="21"/>
        <w:rPr>
          <w:lang w:val="ru-RU"/>
        </w:rPr>
      </w:pPr>
      <w:r>
        <w:lastRenderedPageBreak/>
        <w:t>ID</w:t>
      </w:r>
      <w:r w:rsidRPr="00F33511">
        <w:rPr>
          <w:lang w:val="ru-RU"/>
        </w:rPr>
        <w:t>: 3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**Марк Тарасов** — **</w:t>
      </w:r>
      <w:r>
        <w:t>Data</w:t>
      </w:r>
      <w:r w:rsidRPr="00F33511">
        <w:rPr>
          <w:lang w:val="ru-RU"/>
        </w:rPr>
        <w:t xml:space="preserve"> </w:t>
      </w:r>
      <w:r>
        <w:t>Scientist</w:t>
      </w:r>
      <w:r w:rsidRPr="00F33511">
        <w:rPr>
          <w:lang w:val="ru-RU"/>
        </w:rPr>
        <w:t>**, Ростов-на-Дону, ищу удалённую работу</w:t>
      </w:r>
    </w:p>
    <w:p w:rsidR="00331C3D" w:rsidRDefault="00F33511">
      <w:pPr>
        <w:pStyle w:val="31"/>
      </w:pPr>
      <w:r>
        <w:t>🛠</w:t>
      </w:r>
      <w:r>
        <w:t xml:space="preserve"> </w:t>
      </w:r>
      <w:proofErr w:type="spellStart"/>
      <w:r>
        <w:t>Навык</w:t>
      </w:r>
      <w:r>
        <w:t>и</w:t>
      </w:r>
      <w:proofErr w:type="spellEnd"/>
    </w:p>
    <w:p w:rsidR="00331C3D" w:rsidRDefault="00F33511">
      <w:r>
        <w:t>PyTorch, Python, TensorFlow, Pandas, SQL</w:t>
      </w:r>
    </w:p>
    <w:p w:rsidR="00331C3D" w:rsidRPr="00F33511" w:rsidRDefault="00F33511">
      <w:pPr>
        <w:pStyle w:val="31"/>
        <w:rPr>
          <w:lang w:val="ru-RU"/>
        </w:rPr>
      </w:pPr>
      <w:r>
        <w:t>🏢</w:t>
      </w:r>
      <w:r w:rsidRPr="00F33511">
        <w:rPr>
          <w:lang w:val="ru-RU"/>
        </w:rPr>
        <w:t xml:space="preserve"> Опыт работы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- </w:t>
      </w:r>
      <w:r>
        <w:t>Data</w:t>
      </w:r>
      <w:r w:rsidRPr="00F33511">
        <w:rPr>
          <w:lang w:val="ru-RU"/>
        </w:rPr>
        <w:t xml:space="preserve"> </w:t>
      </w:r>
      <w:r>
        <w:t>Scientist</w:t>
      </w:r>
      <w:r w:rsidRPr="00F33511">
        <w:rPr>
          <w:lang w:val="ru-RU"/>
        </w:rPr>
        <w:t xml:space="preserve"> | Компания 43 (2012 — настоящее время, офис)</w:t>
      </w:r>
    </w:p>
    <w:p w:rsidR="00331C3D" w:rsidRDefault="00F33511">
      <w:r>
        <w:t>- Junior Data Scientist | Компания 76 (2007 — 2012, офис)</w:t>
      </w:r>
    </w:p>
    <w:p w:rsidR="00331C3D" w:rsidRPr="00F33511" w:rsidRDefault="00F33511">
      <w:pPr>
        <w:pStyle w:val="31"/>
        <w:rPr>
          <w:lang w:val="ru-RU"/>
        </w:rPr>
      </w:pPr>
      <w:r>
        <w:t>🎓</w:t>
      </w:r>
      <w:r w:rsidRPr="00F33511">
        <w:rPr>
          <w:lang w:val="ru-RU"/>
        </w:rPr>
        <w:t xml:space="preserve"> Образование</w:t>
      </w:r>
    </w:p>
    <w:p w:rsidR="00331C3D" w:rsidRPr="00F33511" w:rsidRDefault="00F33511">
      <w:pPr>
        <w:rPr>
          <w:lang w:val="ru-RU"/>
        </w:rPr>
      </w:pPr>
      <w:proofErr w:type="spellStart"/>
      <w:r w:rsidRPr="00F33511">
        <w:rPr>
          <w:lang w:val="ru-RU"/>
        </w:rPr>
        <w:t>УрФУ</w:t>
      </w:r>
      <w:proofErr w:type="spellEnd"/>
      <w:r w:rsidRPr="00F33511">
        <w:rPr>
          <w:lang w:val="ru-RU"/>
        </w:rPr>
        <w:t>, магистр (12–8)</w:t>
      </w:r>
    </w:p>
    <w:p w:rsidR="00331C3D" w:rsidRPr="00F33511" w:rsidRDefault="00F33511">
      <w:pPr>
        <w:pStyle w:val="31"/>
        <w:rPr>
          <w:lang w:val="ru-RU"/>
        </w:rPr>
      </w:pPr>
      <w:r>
        <w:t>🌍</w:t>
      </w:r>
      <w:r w:rsidRPr="00F33511">
        <w:rPr>
          <w:lang w:val="ru-RU"/>
        </w:rPr>
        <w:t xml:space="preserve"> Дополнительно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Английский </w:t>
      </w:r>
      <w:r>
        <w:t>C</w:t>
      </w:r>
      <w:r w:rsidRPr="00F33511">
        <w:rPr>
          <w:lang w:val="ru-RU"/>
        </w:rPr>
        <w:t xml:space="preserve">2, Участие в </w:t>
      </w:r>
      <w:proofErr w:type="spellStart"/>
      <w:r w:rsidRPr="00F33511">
        <w:rPr>
          <w:lang w:val="ru-RU"/>
        </w:rPr>
        <w:t>хакатонах</w:t>
      </w:r>
      <w:proofErr w:type="spellEnd"/>
      <w:r w:rsidRPr="00F33511">
        <w:rPr>
          <w:lang w:val="ru-RU"/>
        </w:rPr>
        <w:t xml:space="preserve">, Разработка </w:t>
      </w:r>
      <w:r>
        <w:t>open</w:t>
      </w:r>
      <w:r w:rsidRPr="00F33511">
        <w:rPr>
          <w:lang w:val="ru-RU"/>
        </w:rPr>
        <w:t>-</w:t>
      </w:r>
      <w:r>
        <w:t>source</w:t>
      </w:r>
      <w:r w:rsidRPr="00F33511">
        <w:rPr>
          <w:lang w:val="ru-RU"/>
        </w:rPr>
        <w:t xml:space="preserve"> проектов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br/>
        <w:t>--------------------------------------------------</w:t>
      </w:r>
      <w:r w:rsidRPr="00F33511">
        <w:rPr>
          <w:lang w:val="ru-RU"/>
        </w:rPr>
        <w:br/>
      </w:r>
    </w:p>
    <w:p w:rsidR="00331C3D" w:rsidRPr="00F33511" w:rsidRDefault="00F33511">
      <w:pPr>
        <w:pStyle w:val="21"/>
        <w:rPr>
          <w:lang w:val="ru-RU"/>
        </w:rPr>
      </w:pPr>
      <w:r>
        <w:t>ID</w:t>
      </w:r>
      <w:r w:rsidRPr="00F33511">
        <w:rPr>
          <w:lang w:val="ru-RU"/>
        </w:rPr>
        <w:t>: 4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**Артём Кузнецов** — **</w:t>
      </w:r>
      <w:r>
        <w:t>Data</w:t>
      </w:r>
      <w:r w:rsidRPr="00F33511">
        <w:rPr>
          <w:lang w:val="ru-RU"/>
        </w:rPr>
        <w:t xml:space="preserve"> </w:t>
      </w:r>
      <w:r>
        <w:t>Scientist</w:t>
      </w:r>
      <w:r w:rsidRPr="00F33511">
        <w:rPr>
          <w:lang w:val="ru-RU"/>
        </w:rPr>
        <w:t>**, Нижний Новгород, готов к офисной работе</w:t>
      </w:r>
    </w:p>
    <w:p w:rsidR="00331C3D" w:rsidRDefault="00F33511">
      <w:pPr>
        <w:pStyle w:val="31"/>
      </w:pPr>
      <w:r>
        <w:t>🛠</w:t>
      </w:r>
      <w:r>
        <w:t xml:space="preserve"> </w:t>
      </w:r>
      <w:proofErr w:type="spellStart"/>
      <w:r>
        <w:t>Навыки</w:t>
      </w:r>
      <w:proofErr w:type="spellEnd"/>
    </w:p>
    <w:p w:rsidR="00331C3D" w:rsidRDefault="00F33511">
      <w:r>
        <w:t>PyTorch, Python, Pandas, TensorFlow, SQL</w:t>
      </w:r>
    </w:p>
    <w:p w:rsidR="00331C3D" w:rsidRPr="00F33511" w:rsidRDefault="00F33511">
      <w:pPr>
        <w:pStyle w:val="31"/>
        <w:rPr>
          <w:lang w:val="ru-RU"/>
        </w:rPr>
      </w:pPr>
      <w:r>
        <w:t>🏢</w:t>
      </w:r>
      <w:r w:rsidRPr="00F33511">
        <w:rPr>
          <w:lang w:val="ru-RU"/>
        </w:rPr>
        <w:t xml:space="preserve"> Опыт работы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- </w:t>
      </w:r>
      <w:r>
        <w:t>Data</w:t>
      </w:r>
      <w:r w:rsidRPr="00F33511">
        <w:rPr>
          <w:lang w:val="ru-RU"/>
        </w:rPr>
        <w:t xml:space="preserve"> </w:t>
      </w:r>
      <w:r>
        <w:t>Scientist</w:t>
      </w:r>
      <w:r w:rsidRPr="00F33511">
        <w:rPr>
          <w:lang w:val="ru-RU"/>
        </w:rPr>
        <w:t xml:space="preserve"> | Компания 9 (2016 — настоящее время, удалённо)</w:t>
      </w:r>
    </w:p>
    <w:p w:rsidR="00331C3D" w:rsidRDefault="00F33511">
      <w:r>
        <w:t>- Junior Data Scientist | Компания 88 (2011 — 2016, офис)</w:t>
      </w:r>
    </w:p>
    <w:p w:rsidR="00331C3D" w:rsidRPr="00F33511" w:rsidRDefault="00F33511">
      <w:pPr>
        <w:pStyle w:val="31"/>
        <w:rPr>
          <w:lang w:val="ru-RU"/>
        </w:rPr>
      </w:pPr>
      <w:r>
        <w:t>🎓</w:t>
      </w:r>
      <w:r w:rsidRPr="00F33511">
        <w:rPr>
          <w:lang w:val="ru-RU"/>
        </w:rPr>
        <w:t xml:space="preserve"> Образование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МФТИ, бакалавр (9–5)</w:t>
      </w:r>
    </w:p>
    <w:p w:rsidR="00331C3D" w:rsidRPr="00F33511" w:rsidRDefault="00F33511">
      <w:pPr>
        <w:pStyle w:val="31"/>
        <w:rPr>
          <w:lang w:val="ru-RU"/>
        </w:rPr>
      </w:pPr>
      <w:r>
        <w:t>🌍</w:t>
      </w:r>
      <w:r w:rsidRPr="00F33511">
        <w:rPr>
          <w:lang w:val="ru-RU"/>
        </w:rPr>
        <w:t xml:space="preserve"> Дополнительно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Английский </w:t>
      </w:r>
      <w:r>
        <w:t>C</w:t>
      </w:r>
      <w:r w:rsidRPr="00F33511">
        <w:rPr>
          <w:lang w:val="ru-RU"/>
        </w:rPr>
        <w:t xml:space="preserve">1, Разработка </w:t>
      </w:r>
      <w:r>
        <w:t>open</w:t>
      </w:r>
      <w:r w:rsidRPr="00F33511">
        <w:rPr>
          <w:lang w:val="ru-RU"/>
        </w:rPr>
        <w:t>-</w:t>
      </w:r>
      <w:r>
        <w:t>source</w:t>
      </w:r>
      <w:r w:rsidRPr="00F33511">
        <w:rPr>
          <w:lang w:val="ru-RU"/>
        </w:rPr>
        <w:t xml:space="preserve"> проектов, </w:t>
      </w:r>
      <w:proofErr w:type="spellStart"/>
      <w:r w:rsidRPr="00F33511">
        <w:rPr>
          <w:lang w:val="ru-RU"/>
        </w:rPr>
        <w:t>Менторство</w:t>
      </w:r>
      <w:proofErr w:type="spellEnd"/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br/>
        <w:t>---------------------------</w:t>
      </w:r>
      <w:r w:rsidRPr="00F33511">
        <w:rPr>
          <w:lang w:val="ru-RU"/>
        </w:rPr>
        <w:t>-----------------------</w:t>
      </w:r>
      <w:r w:rsidRPr="00F33511">
        <w:rPr>
          <w:lang w:val="ru-RU"/>
        </w:rPr>
        <w:br/>
      </w:r>
    </w:p>
    <w:p w:rsidR="00331C3D" w:rsidRPr="00F33511" w:rsidRDefault="00F33511">
      <w:pPr>
        <w:pStyle w:val="21"/>
        <w:rPr>
          <w:lang w:val="ru-RU"/>
        </w:rPr>
      </w:pPr>
      <w:r>
        <w:t>ID</w:t>
      </w:r>
      <w:r w:rsidRPr="00F33511">
        <w:rPr>
          <w:lang w:val="ru-RU"/>
        </w:rPr>
        <w:t>: 5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**Марк Григорьев** — **</w:t>
      </w:r>
      <w:r>
        <w:t>Cloud</w:t>
      </w:r>
      <w:r w:rsidRPr="00F33511">
        <w:rPr>
          <w:lang w:val="ru-RU"/>
        </w:rPr>
        <w:t xml:space="preserve"> </w:t>
      </w:r>
      <w:r>
        <w:t>Architect</w:t>
      </w:r>
      <w:r w:rsidRPr="00F33511">
        <w:rPr>
          <w:lang w:val="ru-RU"/>
        </w:rPr>
        <w:t>**, Новосибирск, ищу удалённую работу</w:t>
      </w:r>
    </w:p>
    <w:p w:rsidR="00331C3D" w:rsidRDefault="00F33511">
      <w:pPr>
        <w:pStyle w:val="31"/>
      </w:pPr>
      <w:r>
        <w:t>🛠</w:t>
      </w:r>
      <w:r>
        <w:t xml:space="preserve"> </w:t>
      </w:r>
      <w:proofErr w:type="spellStart"/>
      <w:r>
        <w:t>Навыки</w:t>
      </w:r>
      <w:proofErr w:type="spellEnd"/>
    </w:p>
    <w:p w:rsidR="00331C3D" w:rsidRDefault="00F33511">
      <w:r>
        <w:t>AWS, Terraform, GCP, OpenStack, Azure</w:t>
      </w:r>
    </w:p>
    <w:p w:rsidR="00331C3D" w:rsidRPr="00F33511" w:rsidRDefault="00F33511">
      <w:pPr>
        <w:pStyle w:val="31"/>
        <w:rPr>
          <w:lang w:val="ru-RU"/>
        </w:rPr>
      </w:pPr>
      <w:r>
        <w:lastRenderedPageBreak/>
        <w:t>🏢</w:t>
      </w:r>
      <w:r w:rsidRPr="00F33511">
        <w:rPr>
          <w:lang w:val="ru-RU"/>
        </w:rPr>
        <w:t xml:space="preserve"> Опыт работы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- </w:t>
      </w:r>
      <w:r>
        <w:t>Cloud</w:t>
      </w:r>
      <w:r w:rsidRPr="00F33511">
        <w:rPr>
          <w:lang w:val="ru-RU"/>
        </w:rPr>
        <w:t xml:space="preserve"> </w:t>
      </w:r>
      <w:r>
        <w:t>Architect</w:t>
      </w:r>
      <w:r w:rsidRPr="00F33511">
        <w:rPr>
          <w:lang w:val="ru-RU"/>
        </w:rPr>
        <w:t xml:space="preserve"> | Компания 29 (2017 — настоящее время, офис)</w:t>
      </w:r>
    </w:p>
    <w:p w:rsidR="00331C3D" w:rsidRDefault="00F33511">
      <w:r>
        <w:t xml:space="preserve">- Junior Cloud </w:t>
      </w:r>
      <w:r>
        <w:t>Architect | Компания 96 (2012 — 2017, офис)</w:t>
      </w:r>
    </w:p>
    <w:p w:rsidR="00331C3D" w:rsidRDefault="00F33511">
      <w:pPr>
        <w:pStyle w:val="31"/>
      </w:pPr>
      <w:r>
        <w:t>🎓</w:t>
      </w:r>
      <w:r>
        <w:t xml:space="preserve"> Образование</w:t>
      </w:r>
    </w:p>
    <w:p w:rsidR="00331C3D" w:rsidRDefault="00F33511">
      <w:r>
        <w:t>СамГУ, специалист (13–9)</w:t>
      </w:r>
    </w:p>
    <w:p w:rsidR="00331C3D" w:rsidRPr="00F33511" w:rsidRDefault="00F33511">
      <w:pPr>
        <w:pStyle w:val="31"/>
        <w:rPr>
          <w:lang w:val="ru-RU"/>
        </w:rPr>
      </w:pPr>
      <w:r>
        <w:t>🌍</w:t>
      </w:r>
      <w:r w:rsidRPr="00F33511">
        <w:rPr>
          <w:lang w:val="ru-RU"/>
        </w:rPr>
        <w:t xml:space="preserve"> Дополнительно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Английский </w:t>
      </w:r>
      <w:r>
        <w:t>C</w:t>
      </w:r>
      <w:r w:rsidRPr="00F33511">
        <w:rPr>
          <w:lang w:val="ru-RU"/>
        </w:rPr>
        <w:t xml:space="preserve">1, Игра в шахматы, </w:t>
      </w:r>
      <w:proofErr w:type="spellStart"/>
      <w:r w:rsidRPr="00F33511">
        <w:rPr>
          <w:lang w:val="ru-RU"/>
        </w:rPr>
        <w:t>Менторство</w:t>
      </w:r>
      <w:proofErr w:type="spellEnd"/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br/>
        <w:t>--------------------------------------------------</w:t>
      </w:r>
      <w:r w:rsidRPr="00F33511">
        <w:rPr>
          <w:lang w:val="ru-RU"/>
        </w:rPr>
        <w:br/>
      </w:r>
    </w:p>
    <w:p w:rsidR="00331C3D" w:rsidRPr="00F33511" w:rsidRDefault="00F33511">
      <w:pPr>
        <w:pStyle w:val="21"/>
        <w:rPr>
          <w:lang w:val="ru-RU"/>
        </w:rPr>
      </w:pPr>
      <w:r>
        <w:t>ID</w:t>
      </w:r>
      <w:r w:rsidRPr="00F33511">
        <w:rPr>
          <w:lang w:val="ru-RU"/>
        </w:rPr>
        <w:t>: 6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**Анна Смирнова** — **</w:t>
      </w:r>
      <w:proofErr w:type="spellStart"/>
      <w:r>
        <w:t>Fullstack</w:t>
      </w:r>
      <w:proofErr w:type="spellEnd"/>
      <w:r w:rsidRPr="00F33511">
        <w:rPr>
          <w:lang w:val="ru-RU"/>
        </w:rPr>
        <w:t xml:space="preserve"> </w:t>
      </w:r>
      <w:r>
        <w:t>Developer</w:t>
      </w:r>
      <w:r w:rsidRPr="00F33511">
        <w:rPr>
          <w:lang w:val="ru-RU"/>
        </w:rPr>
        <w:t xml:space="preserve">**, Казань, </w:t>
      </w:r>
      <w:r w:rsidRPr="00F33511">
        <w:rPr>
          <w:lang w:val="ru-RU"/>
        </w:rPr>
        <w:t>готов к офисной работе</w:t>
      </w:r>
    </w:p>
    <w:p w:rsidR="00331C3D" w:rsidRDefault="00F33511">
      <w:pPr>
        <w:pStyle w:val="31"/>
      </w:pPr>
      <w:r>
        <w:t>🛠</w:t>
      </w:r>
      <w:r>
        <w:t xml:space="preserve"> </w:t>
      </w:r>
      <w:proofErr w:type="spellStart"/>
      <w:r>
        <w:t>Навыки</w:t>
      </w:r>
      <w:proofErr w:type="spellEnd"/>
    </w:p>
    <w:p w:rsidR="00331C3D" w:rsidRDefault="00F33511">
      <w:r>
        <w:t>Vue, Node.js, React, GraphQL, WebAssembly</w:t>
      </w:r>
    </w:p>
    <w:p w:rsidR="00331C3D" w:rsidRPr="00F33511" w:rsidRDefault="00F33511">
      <w:pPr>
        <w:pStyle w:val="31"/>
        <w:rPr>
          <w:lang w:val="ru-RU"/>
        </w:rPr>
      </w:pPr>
      <w:r>
        <w:t>🏢</w:t>
      </w:r>
      <w:r w:rsidRPr="00F33511">
        <w:rPr>
          <w:lang w:val="ru-RU"/>
        </w:rPr>
        <w:t xml:space="preserve"> Опыт работы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- </w:t>
      </w:r>
      <w:proofErr w:type="spellStart"/>
      <w:r>
        <w:t>Fullstack</w:t>
      </w:r>
      <w:proofErr w:type="spellEnd"/>
      <w:r w:rsidRPr="00F33511">
        <w:rPr>
          <w:lang w:val="ru-RU"/>
        </w:rPr>
        <w:t xml:space="preserve"> </w:t>
      </w:r>
      <w:r>
        <w:t>Developer</w:t>
      </w:r>
      <w:r w:rsidRPr="00F33511">
        <w:rPr>
          <w:lang w:val="ru-RU"/>
        </w:rPr>
        <w:t xml:space="preserve"> | Компания 14 (2017 — настоящее время, удалённо)</w:t>
      </w:r>
    </w:p>
    <w:p w:rsidR="00331C3D" w:rsidRDefault="00F33511">
      <w:r>
        <w:t xml:space="preserve">- Junior </w:t>
      </w:r>
      <w:proofErr w:type="spellStart"/>
      <w:r>
        <w:t>Fullstack</w:t>
      </w:r>
      <w:proofErr w:type="spellEnd"/>
      <w:r>
        <w:t xml:space="preserve"> Developer | Компания 82 (2012 — 2017, офис)</w:t>
      </w:r>
    </w:p>
    <w:p w:rsidR="00331C3D" w:rsidRPr="00F33511" w:rsidRDefault="00F33511">
      <w:pPr>
        <w:pStyle w:val="31"/>
        <w:rPr>
          <w:lang w:val="ru-RU"/>
        </w:rPr>
      </w:pPr>
      <w:r>
        <w:t>🎓</w:t>
      </w:r>
      <w:r w:rsidRPr="00F33511">
        <w:rPr>
          <w:lang w:val="ru-RU"/>
        </w:rPr>
        <w:t xml:space="preserve"> Образование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КФУ, магистр (21–</w:t>
      </w:r>
      <w:r w:rsidRPr="00F33511">
        <w:rPr>
          <w:lang w:val="ru-RU"/>
        </w:rPr>
        <w:t>17)</w:t>
      </w:r>
    </w:p>
    <w:p w:rsidR="00331C3D" w:rsidRPr="00F33511" w:rsidRDefault="00F33511">
      <w:pPr>
        <w:pStyle w:val="31"/>
        <w:rPr>
          <w:lang w:val="ru-RU"/>
        </w:rPr>
      </w:pPr>
      <w:r>
        <w:t>🌍</w:t>
      </w:r>
      <w:r w:rsidRPr="00F33511">
        <w:rPr>
          <w:lang w:val="ru-RU"/>
        </w:rPr>
        <w:t xml:space="preserve"> Дополнительно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Английский </w:t>
      </w:r>
      <w:r>
        <w:t>B</w:t>
      </w:r>
      <w:r w:rsidRPr="00F33511">
        <w:rPr>
          <w:lang w:val="ru-RU"/>
        </w:rPr>
        <w:t xml:space="preserve">2, Участие в </w:t>
      </w:r>
      <w:proofErr w:type="spellStart"/>
      <w:r w:rsidRPr="00F33511">
        <w:rPr>
          <w:lang w:val="ru-RU"/>
        </w:rPr>
        <w:t>хакатонах</w:t>
      </w:r>
      <w:proofErr w:type="spellEnd"/>
      <w:r w:rsidRPr="00F33511">
        <w:rPr>
          <w:lang w:val="ru-RU"/>
        </w:rPr>
        <w:t xml:space="preserve">, </w:t>
      </w:r>
      <w:proofErr w:type="spellStart"/>
      <w:r w:rsidRPr="00F33511">
        <w:rPr>
          <w:lang w:val="ru-RU"/>
        </w:rPr>
        <w:t>Менторство</w:t>
      </w:r>
      <w:proofErr w:type="spellEnd"/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br/>
        <w:t>--------------------------------------------------</w:t>
      </w:r>
      <w:r w:rsidRPr="00F33511">
        <w:rPr>
          <w:lang w:val="ru-RU"/>
        </w:rPr>
        <w:br/>
      </w:r>
    </w:p>
    <w:p w:rsidR="00331C3D" w:rsidRPr="00F33511" w:rsidRDefault="00F33511">
      <w:pPr>
        <w:pStyle w:val="21"/>
        <w:rPr>
          <w:lang w:val="ru-RU"/>
        </w:rPr>
      </w:pPr>
      <w:r>
        <w:t>ID</w:t>
      </w:r>
      <w:r w:rsidRPr="00F33511">
        <w:rPr>
          <w:lang w:val="ru-RU"/>
        </w:rPr>
        <w:t>: 7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**Иван Романов** — **</w:t>
      </w:r>
      <w:r>
        <w:t>Data</w:t>
      </w:r>
      <w:r w:rsidRPr="00F33511">
        <w:rPr>
          <w:lang w:val="ru-RU"/>
        </w:rPr>
        <w:t xml:space="preserve"> </w:t>
      </w:r>
      <w:r>
        <w:t>Scientist</w:t>
      </w:r>
      <w:r w:rsidRPr="00F33511">
        <w:rPr>
          <w:lang w:val="ru-RU"/>
        </w:rPr>
        <w:t>**, Уфа, ищу удалённую работу</w:t>
      </w:r>
    </w:p>
    <w:p w:rsidR="00331C3D" w:rsidRDefault="00F33511">
      <w:pPr>
        <w:pStyle w:val="31"/>
      </w:pPr>
      <w:r>
        <w:t>🛠</w:t>
      </w:r>
      <w:r>
        <w:t xml:space="preserve"> </w:t>
      </w:r>
      <w:proofErr w:type="spellStart"/>
      <w:r>
        <w:t>Навыки</w:t>
      </w:r>
      <w:proofErr w:type="spellEnd"/>
    </w:p>
    <w:p w:rsidR="00331C3D" w:rsidRDefault="00F33511">
      <w:r>
        <w:t>SQL, PyTorch, Pandas, Python, TensorFlow</w:t>
      </w:r>
    </w:p>
    <w:p w:rsidR="00331C3D" w:rsidRPr="00F33511" w:rsidRDefault="00F33511">
      <w:pPr>
        <w:pStyle w:val="31"/>
        <w:rPr>
          <w:lang w:val="ru-RU"/>
        </w:rPr>
      </w:pPr>
      <w:r>
        <w:t>🏢</w:t>
      </w:r>
      <w:r w:rsidRPr="00F33511">
        <w:rPr>
          <w:lang w:val="ru-RU"/>
        </w:rPr>
        <w:t xml:space="preserve"> Опыт работ</w:t>
      </w:r>
      <w:r w:rsidRPr="00F33511">
        <w:rPr>
          <w:lang w:val="ru-RU"/>
        </w:rPr>
        <w:t>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- </w:t>
      </w:r>
      <w:r>
        <w:t>Data</w:t>
      </w:r>
      <w:r w:rsidRPr="00F33511">
        <w:rPr>
          <w:lang w:val="ru-RU"/>
        </w:rPr>
        <w:t xml:space="preserve"> </w:t>
      </w:r>
      <w:r>
        <w:t>Scientist</w:t>
      </w:r>
      <w:r w:rsidRPr="00F33511">
        <w:rPr>
          <w:lang w:val="ru-RU"/>
        </w:rPr>
        <w:t xml:space="preserve"> | Компания 43 (2018 — настоящее время, офис)</w:t>
      </w:r>
    </w:p>
    <w:p w:rsidR="00331C3D" w:rsidRDefault="00F33511">
      <w:r>
        <w:t>- Junior Data Scientist | Компания 94 (2013 — 2018, офис)</w:t>
      </w:r>
    </w:p>
    <w:p w:rsidR="00331C3D" w:rsidRPr="00F33511" w:rsidRDefault="00F33511">
      <w:pPr>
        <w:pStyle w:val="31"/>
        <w:rPr>
          <w:lang w:val="ru-RU"/>
        </w:rPr>
      </w:pPr>
      <w:r>
        <w:lastRenderedPageBreak/>
        <w:t>🎓</w:t>
      </w:r>
      <w:r w:rsidRPr="00F33511">
        <w:rPr>
          <w:lang w:val="ru-RU"/>
        </w:rPr>
        <w:t xml:space="preserve"> Образование</w:t>
      </w:r>
    </w:p>
    <w:p w:rsidR="00331C3D" w:rsidRPr="00F33511" w:rsidRDefault="00F33511">
      <w:pPr>
        <w:rPr>
          <w:lang w:val="ru-RU"/>
        </w:rPr>
      </w:pPr>
      <w:proofErr w:type="spellStart"/>
      <w:r w:rsidRPr="00F33511">
        <w:rPr>
          <w:lang w:val="ru-RU"/>
        </w:rPr>
        <w:t>СамГУ</w:t>
      </w:r>
      <w:proofErr w:type="spellEnd"/>
      <w:r w:rsidRPr="00F33511">
        <w:rPr>
          <w:lang w:val="ru-RU"/>
        </w:rPr>
        <w:t>, магистр (22–18)</w:t>
      </w:r>
    </w:p>
    <w:p w:rsidR="00331C3D" w:rsidRPr="00F33511" w:rsidRDefault="00F33511">
      <w:pPr>
        <w:pStyle w:val="31"/>
        <w:rPr>
          <w:lang w:val="ru-RU"/>
        </w:rPr>
      </w:pPr>
      <w:r>
        <w:t>🌍</w:t>
      </w:r>
      <w:r w:rsidRPr="00F33511">
        <w:rPr>
          <w:lang w:val="ru-RU"/>
        </w:rPr>
        <w:t xml:space="preserve"> Дополнительно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Английский </w:t>
      </w:r>
      <w:r>
        <w:t>B</w:t>
      </w:r>
      <w:r w:rsidRPr="00F33511">
        <w:rPr>
          <w:lang w:val="ru-RU"/>
        </w:rPr>
        <w:t xml:space="preserve">2, Игра в шахматы, Участие в </w:t>
      </w:r>
      <w:proofErr w:type="spellStart"/>
      <w:r w:rsidRPr="00F33511">
        <w:rPr>
          <w:lang w:val="ru-RU"/>
        </w:rPr>
        <w:t>хакатонах</w:t>
      </w:r>
      <w:proofErr w:type="spellEnd"/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br/>
        <w:t>---------------------------</w:t>
      </w:r>
      <w:r w:rsidRPr="00F33511">
        <w:rPr>
          <w:lang w:val="ru-RU"/>
        </w:rPr>
        <w:t>-----------------------</w:t>
      </w:r>
      <w:r w:rsidRPr="00F33511">
        <w:rPr>
          <w:lang w:val="ru-RU"/>
        </w:rPr>
        <w:br/>
      </w:r>
    </w:p>
    <w:p w:rsidR="00331C3D" w:rsidRPr="00F33511" w:rsidRDefault="00F33511">
      <w:pPr>
        <w:pStyle w:val="21"/>
        <w:rPr>
          <w:lang w:val="ru-RU"/>
        </w:rPr>
      </w:pPr>
      <w:r>
        <w:t>ID</w:t>
      </w:r>
      <w:r w:rsidRPr="00F33511">
        <w:rPr>
          <w:lang w:val="ru-RU"/>
        </w:rPr>
        <w:t>: 8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**Екатерина Максимова** — **</w:t>
      </w:r>
      <w:r>
        <w:t>Data</w:t>
      </w:r>
      <w:r w:rsidRPr="00F33511">
        <w:rPr>
          <w:lang w:val="ru-RU"/>
        </w:rPr>
        <w:t xml:space="preserve"> </w:t>
      </w:r>
      <w:r>
        <w:t>Scientist</w:t>
      </w:r>
      <w:r w:rsidRPr="00F33511">
        <w:rPr>
          <w:lang w:val="ru-RU"/>
        </w:rPr>
        <w:t>**, Краснодар, готов к офисной работе</w:t>
      </w:r>
    </w:p>
    <w:p w:rsidR="00331C3D" w:rsidRDefault="00F33511">
      <w:pPr>
        <w:pStyle w:val="31"/>
      </w:pPr>
      <w:r>
        <w:t>🛠</w:t>
      </w:r>
      <w:r>
        <w:t xml:space="preserve"> </w:t>
      </w:r>
      <w:proofErr w:type="spellStart"/>
      <w:r>
        <w:t>Навыки</w:t>
      </w:r>
      <w:proofErr w:type="spellEnd"/>
    </w:p>
    <w:p w:rsidR="00331C3D" w:rsidRDefault="00F33511">
      <w:r>
        <w:t>TensorFlow, PyTorch, SQL, Pandas, Python</w:t>
      </w:r>
    </w:p>
    <w:p w:rsidR="00331C3D" w:rsidRPr="00F33511" w:rsidRDefault="00F33511">
      <w:pPr>
        <w:pStyle w:val="31"/>
        <w:rPr>
          <w:lang w:val="ru-RU"/>
        </w:rPr>
      </w:pPr>
      <w:r>
        <w:t>🏢</w:t>
      </w:r>
      <w:r w:rsidRPr="00F33511">
        <w:rPr>
          <w:lang w:val="ru-RU"/>
        </w:rPr>
        <w:t xml:space="preserve"> Опыт работы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- </w:t>
      </w:r>
      <w:r>
        <w:t>Data</w:t>
      </w:r>
      <w:r w:rsidRPr="00F33511">
        <w:rPr>
          <w:lang w:val="ru-RU"/>
        </w:rPr>
        <w:t xml:space="preserve"> </w:t>
      </w:r>
      <w:r>
        <w:t>Scientist</w:t>
      </w:r>
      <w:r w:rsidRPr="00F33511">
        <w:rPr>
          <w:lang w:val="ru-RU"/>
        </w:rPr>
        <w:t xml:space="preserve"> | Компания 7 (2018 — настоящее время, удалённо)</w:t>
      </w:r>
    </w:p>
    <w:p w:rsidR="00331C3D" w:rsidRDefault="00F33511">
      <w:r>
        <w:t xml:space="preserve">- Junior Data </w:t>
      </w:r>
      <w:r>
        <w:t>Scientist | Компания 96 (2013 — 2018, офис)</w:t>
      </w:r>
    </w:p>
    <w:p w:rsidR="00331C3D" w:rsidRPr="00F33511" w:rsidRDefault="00F33511">
      <w:pPr>
        <w:pStyle w:val="31"/>
        <w:rPr>
          <w:lang w:val="ru-RU"/>
        </w:rPr>
      </w:pPr>
      <w:r>
        <w:t>🎓</w:t>
      </w:r>
      <w:r w:rsidRPr="00F33511">
        <w:rPr>
          <w:lang w:val="ru-RU"/>
        </w:rPr>
        <w:t xml:space="preserve"> Образование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СПбГУ, магистр (10–6)</w:t>
      </w:r>
    </w:p>
    <w:p w:rsidR="00331C3D" w:rsidRPr="00F33511" w:rsidRDefault="00F33511">
      <w:pPr>
        <w:pStyle w:val="31"/>
        <w:rPr>
          <w:lang w:val="ru-RU"/>
        </w:rPr>
      </w:pPr>
      <w:r>
        <w:t>🌍</w:t>
      </w:r>
      <w:r w:rsidRPr="00F33511">
        <w:rPr>
          <w:lang w:val="ru-RU"/>
        </w:rPr>
        <w:t xml:space="preserve"> Дополнительно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Английский </w:t>
      </w:r>
      <w:r>
        <w:t>C</w:t>
      </w:r>
      <w:r w:rsidRPr="00F33511">
        <w:rPr>
          <w:lang w:val="ru-RU"/>
        </w:rPr>
        <w:t xml:space="preserve">1, </w:t>
      </w:r>
      <w:proofErr w:type="spellStart"/>
      <w:r w:rsidRPr="00F33511">
        <w:rPr>
          <w:lang w:val="ru-RU"/>
        </w:rPr>
        <w:t>Менторство</w:t>
      </w:r>
      <w:proofErr w:type="spellEnd"/>
      <w:r w:rsidRPr="00F33511">
        <w:rPr>
          <w:lang w:val="ru-RU"/>
        </w:rPr>
        <w:t xml:space="preserve">, Разработка </w:t>
      </w:r>
      <w:r>
        <w:t>open</w:t>
      </w:r>
      <w:r w:rsidRPr="00F33511">
        <w:rPr>
          <w:lang w:val="ru-RU"/>
        </w:rPr>
        <w:t>-</w:t>
      </w:r>
      <w:r>
        <w:t>source</w:t>
      </w:r>
      <w:r w:rsidRPr="00F33511">
        <w:rPr>
          <w:lang w:val="ru-RU"/>
        </w:rPr>
        <w:t xml:space="preserve"> проектов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br/>
        <w:t>--------------------------------------------------</w:t>
      </w:r>
      <w:r w:rsidRPr="00F33511">
        <w:rPr>
          <w:lang w:val="ru-RU"/>
        </w:rPr>
        <w:br/>
      </w:r>
    </w:p>
    <w:p w:rsidR="00331C3D" w:rsidRPr="00F33511" w:rsidRDefault="00F33511">
      <w:pPr>
        <w:pStyle w:val="21"/>
        <w:rPr>
          <w:lang w:val="ru-RU"/>
        </w:rPr>
      </w:pPr>
      <w:r>
        <w:t>ID</w:t>
      </w:r>
      <w:r w:rsidRPr="00F33511">
        <w:rPr>
          <w:lang w:val="ru-RU"/>
        </w:rPr>
        <w:t>: 9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>**Наталья Григорьев** — **</w:t>
      </w:r>
      <w:proofErr w:type="spellStart"/>
      <w:r>
        <w:t>DevOps</w:t>
      </w:r>
      <w:proofErr w:type="spellEnd"/>
      <w:r w:rsidRPr="00F33511">
        <w:rPr>
          <w:lang w:val="ru-RU"/>
        </w:rPr>
        <w:t xml:space="preserve"> </w:t>
      </w:r>
      <w:r>
        <w:t>Enginee</w:t>
      </w:r>
      <w:r>
        <w:t>r</w:t>
      </w:r>
      <w:r w:rsidRPr="00F33511">
        <w:rPr>
          <w:lang w:val="ru-RU"/>
        </w:rPr>
        <w:t>**, Ростов-на-Дону, готов к офисной работе</w:t>
      </w:r>
    </w:p>
    <w:p w:rsidR="00331C3D" w:rsidRDefault="00F33511">
      <w:pPr>
        <w:pStyle w:val="31"/>
      </w:pPr>
      <w:r>
        <w:t>🛠</w:t>
      </w:r>
      <w:r>
        <w:t xml:space="preserve"> </w:t>
      </w:r>
      <w:proofErr w:type="spellStart"/>
      <w:r>
        <w:t>Навыки</w:t>
      </w:r>
      <w:proofErr w:type="spellEnd"/>
    </w:p>
    <w:p w:rsidR="00331C3D" w:rsidRDefault="00F33511">
      <w:r>
        <w:t>Ansible, Terraform, Docker, Kubernetes, Jenkins</w:t>
      </w:r>
    </w:p>
    <w:p w:rsidR="00331C3D" w:rsidRPr="00F33511" w:rsidRDefault="00F33511">
      <w:pPr>
        <w:pStyle w:val="31"/>
        <w:rPr>
          <w:lang w:val="ru-RU"/>
        </w:rPr>
      </w:pPr>
      <w:r>
        <w:t>🏢</w:t>
      </w:r>
      <w:r w:rsidRPr="00F33511">
        <w:rPr>
          <w:lang w:val="ru-RU"/>
        </w:rPr>
        <w:t xml:space="preserve"> Опыт работы</w:t>
      </w:r>
    </w:p>
    <w:p w:rsidR="00331C3D" w:rsidRPr="00F33511" w:rsidRDefault="00F33511">
      <w:pPr>
        <w:rPr>
          <w:lang w:val="ru-RU"/>
        </w:rPr>
      </w:pPr>
      <w:r w:rsidRPr="00F33511">
        <w:rPr>
          <w:lang w:val="ru-RU"/>
        </w:rPr>
        <w:t xml:space="preserve">- </w:t>
      </w:r>
      <w:proofErr w:type="spellStart"/>
      <w:r>
        <w:t>DevOps</w:t>
      </w:r>
      <w:proofErr w:type="spellEnd"/>
      <w:r w:rsidRPr="00F33511">
        <w:rPr>
          <w:lang w:val="ru-RU"/>
        </w:rPr>
        <w:t xml:space="preserve"> </w:t>
      </w:r>
      <w:r>
        <w:t>Engineer</w:t>
      </w:r>
      <w:r w:rsidRPr="00F33511">
        <w:rPr>
          <w:lang w:val="ru-RU"/>
        </w:rPr>
        <w:t xml:space="preserve"> | Компания 24 (2018 — настоящее время, офис)</w:t>
      </w:r>
    </w:p>
    <w:p w:rsidR="00331C3D" w:rsidRDefault="00F33511">
      <w:r>
        <w:t xml:space="preserve">- Junior </w:t>
      </w:r>
      <w:proofErr w:type="spellStart"/>
      <w:r>
        <w:t>DevOps</w:t>
      </w:r>
      <w:proofErr w:type="spellEnd"/>
      <w:r>
        <w:t xml:space="preserve"> Engineer | Компания 53 (2013 — 2018, офис)</w:t>
      </w:r>
    </w:p>
    <w:p w:rsidR="00331C3D" w:rsidRDefault="00F33511">
      <w:pPr>
        <w:pStyle w:val="31"/>
      </w:pPr>
      <w:r>
        <w:t>🎓</w:t>
      </w:r>
      <w:r>
        <w:t xml:space="preserve"> Образование</w:t>
      </w:r>
    </w:p>
    <w:p w:rsidR="00331C3D" w:rsidRDefault="00F33511">
      <w:r>
        <w:t>МГУ, бакалавр (14–10)</w:t>
      </w:r>
      <w:bookmarkStart w:id="0" w:name="_GoBack"/>
      <w:bookmarkEnd w:id="0"/>
    </w:p>
    <w:sectPr w:rsidR="00331C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C3D"/>
    <w:rsid w:val="00AA1D8D"/>
    <w:rsid w:val="00B47730"/>
    <w:rsid w:val="00CB0664"/>
    <w:rsid w:val="00F335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39A189-4661-496F-9AC1-39726675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Vaydegrot</cp:lastModifiedBy>
  <cp:revision>2</cp:revision>
  <dcterms:created xsi:type="dcterms:W3CDTF">2013-12-23T23:15:00Z</dcterms:created>
  <dcterms:modified xsi:type="dcterms:W3CDTF">2025-03-04T12:03:00Z</dcterms:modified>
  <cp:category/>
</cp:coreProperties>
</file>