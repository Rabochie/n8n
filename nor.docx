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Бухгалтерский баланс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Unnamed: 0</w:t>
            </w:r>
          </w:p>
        </w:tc>
        <w:tc>
          <w:tcPr>
            <w:tcW w:type="dxa" w:w="665"/>
          </w:tcPr>
          <w:p>
            <w:r>
              <w:t>Unnamed: 1</w:t>
            </w:r>
          </w:p>
        </w:tc>
        <w:tc>
          <w:tcPr>
            <w:tcW w:type="dxa" w:w="665"/>
          </w:tcPr>
          <w:p>
            <w:r>
              <w:t>Unnamed: 2</w:t>
            </w:r>
          </w:p>
        </w:tc>
        <w:tc>
          <w:tcPr>
            <w:tcW w:type="dxa" w:w="665"/>
          </w:tcPr>
          <w:p>
            <w:r>
              <w:t>Unnamed: 3</w:t>
            </w:r>
          </w:p>
        </w:tc>
        <w:tc>
          <w:tcPr>
            <w:tcW w:type="dxa" w:w="665"/>
          </w:tcPr>
          <w:p>
            <w:r>
              <w:t>Unnamed: 4</w:t>
            </w:r>
          </w:p>
        </w:tc>
        <w:tc>
          <w:tcPr>
            <w:tcW w:type="dxa" w:w="665"/>
          </w:tcPr>
          <w:p>
            <w:r>
              <w:t>Unnamed: 5</w:t>
            </w:r>
          </w:p>
        </w:tc>
        <w:tc>
          <w:tcPr>
            <w:tcW w:type="dxa" w:w="665"/>
          </w:tcPr>
          <w:p>
            <w:r>
              <w:t>Unnamed: 6</w:t>
            </w:r>
          </w:p>
        </w:tc>
        <w:tc>
          <w:tcPr>
            <w:tcW w:type="dxa" w:w="665"/>
          </w:tcPr>
          <w:p>
            <w:r>
              <w:t>Unnamed: 7</w:t>
            </w:r>
          </w:p>
        </w:tc>
        <w:tc>
          <w:tcPr>
            <w:tcW w:type="dxa" w:w="665"/>
          </w:tcPr>
          <w:p>
            <w:r>
              <w:t>Unnamed: 8</w:t>
            </w:r>
          </w:p>
        </w:tc>
        <w:tc>
          <w:tcPr>
            <w:tcW w:type="dxa" w:w="665"/>
          </w:tcPr>
          <w:p>
            <w:r>
              <w:t>Unnamed: 9</w:t>
            </w:r>
          </w:p>
        </w:tc>
        <w:tc>
          <w:tcPr>
            <w:tcW w:type="dxa" w:w="665"/>
          </w:tcPr>
          <w:p>
            <w:r>
              <w:t>Unnamed: 10</w:t>
            </w:r>
          </w:p>
        </w:tc>
        <w:tc>
          <w:tcPr>
            <w:tcW w:type="dxa" w:w="665"/>
          </w:tcPr>
          <w:p>
            <w:r>
              <w:t>Unnamed: 11</w:t>
            </w:r>
          </w:p>
        </w:tc>
        <w:tc>
          <w:tcPr>
            <w:tcW w:type="dxa" w:w="665"/>
          </w:tcPr>
          <w:p>
            <w:r>
              <w:t>Unnamed: 12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31.12.21</w:t>
            </w:r>
          </w:p>
        </w:tc>
        <w:tc>
          <w:tcPr>
            <w:tcW w:type="dxa" w:w="665"/>
          </w:tcPr>
          <w:p>
            <w:r>
              <w:t>31.12.20</w:t>
            </w:r>
          </w:p>
        </w:tc>
        <w:tc>
          <w:tcPr>
            <w:tcW w:type="dxa" w:w="665"/>
          </w:tcPr>
          <w:p>
            <w:r>
              <w:t>31.12.19</w:t>
            </w:r>
          </w:p>
        </w:tc>
        <w:tc>
          <w:tcPr>
            <w:tcW w:type="dxa" w:w="665"/>
          </w:tcPr>
          <w:p>
            <w:r>
              <w:t>31.12.18</w:t>
            </w:r>
          </w:p>
        </w:tc>
        <w:tc>
          <w:tcPr>
            <w:tcW w:type="dxa" w:w="665"/>
          </w:tcPr>
          <w:p>
            <w:r>
              <w:t>31.12.17</w:t>
            </w:r>
          </w:p>
        </w:tc>
        <w:tc>
          <w:tcPr>
            <w:tcW w:type="dxa" w:w="665"/>
          </w:tcPr>
          <w:p>
            <w:r>
              <w:t>31.12.16</w:t>
            </w:r>
          </w:p>
        </w:tc>
        <w:tc>
          <w:tcPr>
            <w:tcW w:type="dxa" w:w="665"/>
          </w:tcPr>
          <w:p>
            <w:r>
              <w:t>31.12.15</w:t>
            </w:r>
          </w:p>
        </w:tc>
        <w:tc>
          <w:tcPr>
            <w:tcW w:type="dxa" w:w="665"/>
          </w:tcPr>
          <w:p>
            <w:r>
              <w:t>31.12.14</w:t>
            </w:r>
          </w:p>
        </w:tc>
        <w:tc>
          <w:tcPr>
            <w:tcW w:type="dxa" w:w="665"/>
          </w:tcPr>
          <w:p>
            <w:r>
              <w:t>31.12.13</w:t>
            </w:r>
          </w:p>
        </w:tc>
        <w:tc>
          <w:tcPr>
            <w:tcW w:type="dxa" w:w="665"/>
          </w:tcPr>
          <w:p>
            <w:r>
              <w:t>31.12.12</w:t>
            </w:r>
          </w:p>
        </w:tc>
        <w:tc>
          <w:tcPr>
            <w:tcW w:type="dxa" w:w="665"/>
          </w:tcPr>
          <w:p>
            <w:r>
              <w:t>31.12.11</w:t>
            </w:r>
          </w:p>
        </w:tc>
      </w:tr>
      <w:tr>
        <w:tc>
          <w:tcPr>
            <w:tcW w:type="dxa" w:w="665"/>
          </w:tcPr>
          <w:p>
            <w:r>
              <w:t>АКТИВ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I. ВНЕОБОРОТНЫЕ АКТИВЫ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Нематериальные активы</w:t>
            </w:r>
          </w:p>
        </w:tc>
        <w:tc>
          <w:tcPr>
            <w:tcW w:type="dxa" w:w="665"/>
          </w:tcPr>
          <w:p>
            <w:r>
              <w:t>1110</w:t>
            </w:r>
          </w:p>
        </w:tc>
        <w:tc>
          <w:tcPr>
            <w:tcW w:type="dxa" w:w="665"/>
          </w:tcPr>
          <w:p>
            <w:r>
              <w:t>17690268</w:t>
            </w:r>
          </w:p>
        </w:tc>
        <w:tc>
          <w:tcPr>
            <w:tcW w:type="dxa" w:w="665"/>
          </w:tcPr>
          <w:p>
            <w:r>
              <w:t>15657502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11852900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1477812</w:t>
            </w:r>
          </w:p>
        </w:tc>
        <w:tc>
          <w:tcPr>
            <w:tcW w:type="dxa" w:w="665"/>
          </w:tcPr>
          <w:p>
            <w:r>
              <w:t>139365</w:t>
            </w:r>
          </w:p>
        </w:tc>
        <w:tc>
          <w:tcPr>
            <w:tcW w:type="dxa" w:w="665"/>
          </w:tcPr>
          <w:p>
            <w:r>
              <w:t>95503</w:t>
            </w:r>
          </w:p>
        </w:tc>
        <w:tc>
          <w:tcPr>
            <w:tcW w:type="dxa" w:w="665"/>
          </w:tcPr>
          <w:p>
            <w:r>
              <w:t>105323</w:t>
            </w:r>
          </w:p>
        </w:tc>
      </w:tr>
      <w:tr>
        <w:tc>
          <w:tcPr>
            <w:tcW w:type="dxa" w:w="665"/>
          </w:tcPr>
          <w:p>
            <w:r>
              <w:t>Результаты исследований и разработок</w:t>
            </w:r>
          </w:p>
        </w:tc>
        <w:tc>
          <w:tcPr>
            <w:tcW w:type="dxa" w:w="665"/>
          </w:tcPr>
          <w:p>
            <w:r>
              <w:t>1120</w:t>
            </w:r>
          </w:p>
        </w:tc>
        <w:tc>
          <w:tcPr>
            <w:tcW w:type="dxa" w:w="665"/>
          </w:tcPr>
          <w:p>
            <w:r>
              <w:t>447783</w:t>
            </w:r>
          </w:p>
        </w:tc>
        <w:tc>
          <w:tcPr>
            <w:tcW w:type="dxa" w:w="665"/>
          </w:tcPr>
          <w:p>
            <w:r>
              <w:t>414908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240613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185863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102200</w:t>
            </w:r>
          </w:p>
        </w:tc>
        <w:tc>
          <w:tcPr>
            <w:tcW w:type="dxa" w:w="665"/>
          </w:tcPr>
          <w:p>
            <w:r>
              <w:t>98100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Нематериальные поисковые активы</w:t>
            </w:r>
          </w:p>
        </w:tc>
        <w:tc>
          <w:tcPr>
            <w:tcW w:type="dxa" w:w="665"/>
          </w:tcPr>
          <w:p>
            <w:r>
              <w:t>1130</w:t>
            </w:r>
          </w:p>
        </w:tc>
        <w:tc>
          <w:tcPr>
            <w:tcW w:type="dxa" w:w="665"/>
          </w:tcPr>
          <w:p>
            <w:r>
              <w:t>1452524</w:t>
            </w:r>
          </w:p>
        </w:tc>
        <w:tc>
          <w:tcPr>
            <w:tcW w:type="dxa" w:w="665"/>
          </w:tcPr>
          <w:p>
            <w:r>
              <w:t>1273257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3122793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4630874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4569758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Материальные поисковые активы</w:t>
            </w:r>
          </w:p>
        </w:tc>
        <w:tc>
          <w:tcPr>
            <w:tcW w:type="dxa" w:w="665"/>
          </w:tcPr>
          <w:p>
            <w:r>
              <w:t>1140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Основные средства</w:t>
            </w:r>
          </w:p>
        </w:tc>
        <w:tc>
          <w:tcPr>
            <w:tcW w:type="dxa" w:w="665"/>
          </w:tcPr>
          <w:p>
            <w:r>
              <w:t>1150</w:t>
            </w:r>
          </w:p>
        </w:tc>
        <w:tc>
          <w:tcPr>
            <w:tcW w:type="dxa" w:w="665"/>
          </w:tcPr>
          <w:p>
            <w:r>
              <w:t>487957234</w:t>
            </w:r>
          </w:p>
        </w:tc>
        <w:tc>
          <w:tcPr>
            <w:tcW w:type="dxa" w:w="665"/>
          </w:tcPr>
          <w:p>
            <w:r>
              <w:t>395596367</w:t>
            </w:r>
          </w:p>
        </w:tc>
        <w:tc>
          <w:tcPr>
            <w:tcW w:type="dxa" w:w="665"/>
          </w:tcPr>
          <w:p>
            <w:r>
              <w:t>357309804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362255895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147625168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128663022</w:t>
            </w:r>
          </w:p>
        </w:tc>
        <w:tc>
          <w:tcPr>
            <w:tcW w:type="dxa" w:w="665"/>
          </w:tcPr>
          <w:p>
            <w:r>
              <w:t>116489502</w:t>
            </w:r>
          </w:p>
        </w:tc>
        <w:tc>
          <w:tcPr>
            <w:tcW w:type="dxa" w:w="665"/>
          </w:tcPr>
          <w:p>
            <w:r>
              <w:t>101831187</w:t>
            </w:r>
          </w:p>
        </w:tc>
      </w:tr>
      <w:tr>
        <w:tc>
          <w:tcPr>
            <w:tcW w:type="dxa" w:w="665"/>
          </w:tcPr>
          <w:p>
            <w:r>
              <w:t>Доходные вложения в материальные ценности</w:t>
            </w:r>
          </w:p>
        </w:tc>
        <w:tc>
          <w:tcPr>
            <w:tcW w:type="dxa" w:w="665"/>
          </w:tcPr>
          <w:p>
            <w:r>
              <w:t>1160</w:t>
            </w:r>
          </w:p>
        </w:tc>
        <w:tc>
          <w:tcPr>
            <w:tcW w:type="dxa" w:w="665"/>
          </w:tcPr>
          <w:p>
            <w:r>
              <w:t>2741502</w:t>
            </w:r>
          </w:p>
        </w:tc>
        <w:tc>
          <w:tcPr>
            <w:tcW w:type="dxa" w:w="665"/>
          </w:tcPr>
          <w:p>
            <w:r>
              <w:t>2816756</w:t>
            </w:r>
          </w:p>
        </w:tc>
        <w:tc>
          <w:tcPr>
            <w:tcW w:type="dxa" w:w="665"/>
          </w:tcPr>
          <w:p>
            <w:r>
              <w:t>2919432</w:t>
            </w:r>
          </w:p>
        </w:tc>
        <w:tc>
          <w:tcPr>
            <w:tcW w:type="dxa" w:w="665"/>
          </w:tcPr>
          <w:p>
            <w:r>
              <w:t>3033480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Финансовые вложения</w:t>
            </w:r>
          </w:p>
        </w:tc>
        <w:tc>
          <w:tcPr>
            <w:tcW w:type="dxa" w:w="665"/>
          </w:tcPr>
          <w:p>
            <w:r>
              <w:t>1170</w:t>
            </w:r>
          </w:p>
        </w:tc>
        <w:tc>
          <w:tcPr>
            <w:tcW w:type="dxa" w:w="665"/>
          </w:tcPr>
          <w:p>
            <w:r>
              <w:t>457777020</w:t>
            </w:r>
          </w:p>
        </w:tc>
        <w:tc>
          <w:tcPr>
            <w:tcW w:type="dxa" w:w="665"/>
          </w:tcPr>
          <w:p>
            <w:r>
              <w:t>354830521</w:t>
            </w:r>
          </w:p>
        </w:tc>
        <w:tc>
          <w:tcPr>
            <w:tcW w:type="dxa" w:w="665"/>
          </w:tcPr>
          <w:p>
            <w:r>
              <w:t>352119970</w:t>
            </w:r>
          </w:p>
        </w:tc>
        <w:tc>
          <w:tcPr>
            <w:tcW w:type="dxa" w:w="665"/>
          </w:tcPr>
          <w:p>
            <w:r>
              <w:t>323294469</w:t>
            </w:r>
          </w:p>
        </w:tc>
        <w:tc>
          <w:tcPr>
            <w:tcW w:type="dxa" w:w="665"/>
          </w:tcPr>
          <w:p>
            <w:r>
              <w:t>237927573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189887363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431190999</w:t>
            </w:r>
          </w:p>
        </w:tc>
      </w:tr>
      <w:tr>
        <w:tc>
          <w:tcPr>
            <w:tcW w:type="dxa" w:w="665"/>
          </w:tcPr>
          <w:p>
            <w:r>
              <w:t>Отложенные налоговые активы</w:t>
            </w:r>
          </w:p>
        </w:tc>
        <w:tc>
          <w:tcPr>
            <w:tcW w:type="dxa" w:w="665"/>
          </w:tcPr>
          <w:p>
            <w:r>
              <w:t>1180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Прочие внеоборотные активы</w:t>
            </w:r>
          </w:p>
        </w:tc>
        <w:tc>
          <w:tcPr>
            <w:tcW w:type="dxa" w:w="665"/>
          </w:tcPr>
          <w:p>
            <w:r>
              <w:t>1190</w:t>
            </w:r>
          </w:p>
        </w:tc>
        <w:tc>
          <w:tcPr>
            <w:tcW w:type="dxa" w:w="665"/>
          </w:tcPr>
          <w:p>
            <w:r>
              <w:t>19695237</w:t>
            </w:r>
          </w:p>
        </w:tc>
        <w:tc>
          <w:tcPr>
            <w:tcW w:type="dxa" w:w="665"/>
          </w:tcPr>
          <w:p>
            <w:r>
              <w:t>22495450</w:t>
            </w:r>
          </w:p>
        </w:tc>
        <w:tc>
          <w:tcPr>
            <w:tcW w:type="dxa" w:w="665"/>
          </w:tcPr>
          <w:p>
            <w:r>
              <w:t>20047372</w:t>
            </w:r>
          </w:p>
        </w:tc>
        <w:tc>
          <w:tcPr>
            <w:tcW w:type="dxa" w:w="665"/>
          </w:tcPr>
          <w:p>
            <w:r>
              <w:t>27380424</w:t>
            </w:r>
          </w:p>
        </w:tc>
        <w:tc>
          <w:tcPr>
            <w:tcW w:type="dxa" w:w="665"/>
          </w:tcPr>
          <w:p>
            <w:r>
              <w:t>52493737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138622693</w:t>
            </w:r>
          </w:p>
        </w:tc>
        <w:tc>
          <w:tcPr>
            <w:tcW w:type="dxa" w:w="665"/>
          </w:tcPr>
          <w:p>
            <w:r>
              <w:t>127475150</w:t>
            </w:r>
          </w:p>
        </w:tc>
        <w:tc>
          <w:tcPr>
            <w:tcW w:type="dxa" w:w="665"/>
          </w:tcPr>
          <w:p>
            <w:r>
              <w:t>76736112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Итого по разделу I</w:t>
            </w:r>
          </w:p>
        </w:tc>
        <w:tc>
          <w:tcPr>
            <w:tcW w:type="dxa" w:w="665"/>
          </w:tcPr>
          <w:p>
            <w:r>
              <w:t>1100</w:t>
            </w:r>
          </w:p>
        </w:tc>
        <w:tc>
          <w:tcPr>
            <w:tcW w:type="dxa" w:w="665"/>
          </w:tcPr>
          <w:p>
            <w:r>
              <w:t>987761568</w:t>
            </w:r>
          </w:p>
        </w:tc>
        <w:tc>
          <w:tcPr>
            <w:tcW w:type="dxa" w:w="665"/>
          </w:tcPr>
          <w:p>
            <w:r>
              <w:t>793084761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742942237</w:t>
            </w:r>
          </w:p>
        </w:tc>
        <w:tc>
          <w:tcPr>
            <w:tcW w:type="dxa" w:w="665"/>
          </w:tcPr>
          <w:p>
            <w:r>
              <w:t>668686631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535391303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II. ОБОРОТНЫЕ АКТИВЫ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Запасы</w:t>
            </w:r>
          </w:p>
        </w:tc>
        <w:tc>
          <w:tcPr>
            <w:tcW w:type="dxa" w:w="665"/>
          </w:tcPr>
          <w:p>
            <w:r>
              <w:t>1210</w:t>
            </w:r>
          </w:p>
        </w:tc>
        <w:tc>
          <w:tcPr>
            <w:tcW w:type="dxa" w:w="665"/>
          </w:tcPr>
          <w:p>
            <w:r>
              <w:t>108272090</w:t>
            </w:r>
          </w:p>
        </w:tc>
        <w:tc>
          <w:tcPr>
            <w:tcW w:type="dxa" w:w="665"/>
          </w:tcPr>
          <w:p>
            <w:r>
              <w:t>97870822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48673671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71701085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Налог на добавленную стоимость по приобретенным ценностям</w:t>
            </w:r>
          </w:p>
        </w:tc>
        <w:tc>
          <w:tcPr>
            <w:tcW w:type="dxa" w:w="665"/>
          </w:tcPr>
          <w:p>
            <w:r>
              <w:t>1220</w:t>
            </w:r>
          </w:p>
        </w:tc>
        <w:tc>
          <w:tcPr>
            <w:tcW w:type="dxa" w:w="665"/>
          </w:tcPr>
          <w:p>
            <w:r>
              <w:t>847450</w:t>
            </w:r>
          </w:p>
        </w:tc>
        <w:tc>
          <w:tcPr>
            <w:tcW w:type="dxa" w:w="665"/>
          </w:tcPr>
          <w:p>
            <w:r>
              <w:t>698021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2154250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1213036</w:t>
            </w:r>
          </w:p>
        </w:tc>
        <w:tc>
          <w:tcPr>
            <w:tcW w:type="dxa" w:w="665"/>
          </w:tcPr>
          <w:p>
            <w:r>
              <w:t>1401767</w:t>
            </w:r>
          </w:p>
        </w:tc>
        <w:tc>
          <w:tcPr>
            <w:tcW w:type="dxa" w:w="665"/>
          </w:tcPr>
          <w:p>
            <w:r>
              <w:t>2386021</w:t>
            </w:r>
          </w:p>
        </w:tc>
        <w:tc>
          <w:tcPr>
            <w:tcW w:type="dxa" w:w="665"/>
          </w:tcPr>
          <w:p>
            <w:r>
              <w:t>10441214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Дебиторская задолженность</w:t>
            </w:r>
          </w:p>
        </w:tc>
        <w:tc>
          <w:tcPr>
            <w:tcW w:type="dxa" w:w="665"/>
          </w:tcPr>
          <w:p>
            <w:r>
              <w:t>1230</w:t>
            </w:r>
          </w:p>
        </w:tc>
        <w:tc>
          <w:tcPr>
            <w:tcW w:type="dxa" w:w="665"/>
          </w:tcPr>
          <w:p>
            <w:r>
              <w:t>168381081</w:t>
            </w:r>
          </w:p>
        </w:tc>
        <w:tc>
          <w:tcPr>
            <w:tcW w:type="dxa" w:w="665"/>
          </w:tcPr>
          <w:p>
            <w:r>
              <w:t>281192317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41875603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36965214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72825880</w:t>
            </w:r>
          </w:p>
        </w:tc>
      </w:tr>
      <w:tr>
        <w:tc>
          <w:tcPr>
            <w:tcW w:type="dxa" w:w="665"/>
          </w:tcPr>
          <w:p>
            <w:r>
              <w:t>Финансовые вложения (за исключением денежных эквивалентов)</w:t>
            </w:r>
          </w:p>
        </w:tc>
        <w:tc>
          <w:tcPr>
            <w:tcW w:type="dxa" w:w="665"/>
          </w:tcPr>
          <w:p>
            <w:r>
              <w:t>1240</w:t>
            </w:r>
          </w:p>
        </w:tc>
        <w:tc>
          <w:tcPr>
            <w:tcW w:type="dxa" w:w="665"/>
          </w:tcPr>
          <w:p>
            <w:r>
              <w:t>1493262</w:t>
            </w:r>
          </w:p>
        </w:tc>
        <w:tc>
          <w:tcPr>
            <w:tcW w:type="dxa" w:w="665"/>
          </w:tcPr>
          <w:p>
            <w:r>
              <w:t>1219310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32932948</w:t>
            </w:r>
          </w:p>
        </w:tc>
        <w:tc>
          <w:tcPr>
            <w:tcW w:type="dxa" w:w="665"/>
          </w:tcPr>
          <w:p>
            <w:r>
              <w:t>55361465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82785744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52689834</w:t>
            </w:r>
          </w:p>
        </w:tc>
        <w:tc>
          <w:tcPr>
            <w:tcW w:type="dxa" w:w="665"/>
          </w:tcPr>
          <w:p>
            <w:r>
              <w:t>32644180</w:t>
            </w:r>
          </w:p>
        </w:tc>
      </w:tr>
      <w:tr>
        <w:tc>
          <w:tcPr>
            <w:tcW w:type="dxa" w:w="665"/>
          </w:tcPr>
          <w:p>
            <w:r>
              <w:t>Денежные средства и денежные эквиваленты</w:t>
            </w:r>
          </w:p>
        </w:tc>
        <w:tc>
          <w:tcPr>
            <w:tcW w:type="dxa" w:w="665"/>
          </w:tcPr>
          <w:p>
            <w:r>
              <w:t>1250</w:t>
            </w:r>
          </w:p>
        </w:tc>
        <w:tc>
          <w:tcPr>
            <w:tcW w:type="dxa" w:w="665"/>
          </w:tcPr>
          <w:p>
            <w:r>
              <w:t>337067894</w:t>
            </w:r>
          </w:p>
        </w:tc>
        <w:tc>
          <w:tcPr>
            <w:tcW w:type="dxa" w:w="665"/>
          </w:tcPr>
          <w:p>
            <w:r>
              <w:t>315251479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55185316</w:t>
            </w:r>
          </w:p>
        </w:tc>
        <w:tc>
          <w:tcPr>
            <w:tcW w:type="dxa" w:w="665"/>
          </w:tcPr>
          <w:p>
            <w:r>
              <w:t>8373956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62380411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Прочие оборотные активы</w:t>
            </w:r>
          </w:p>
        </w:tc>
        <w:tc>
          <w:tcPr>
            <w:tcW w:type="dxa" w:w="665"/>
          </w:tcPr>
          <w:p>
            <w:r>
              <w:t>1260</w:t>
            </w:r>
          </w:p>
        </w:tc>
        <w:tc>
          <w:tcPr>
            <w:tcW w:type="dxa" w:w="665"/>
          </w:tcPr>
          <w:p>
            <w:r>
              <w:t>265468</w:t>
            </w:r>
          </w:p>
        </w:tc>
        <w:tc>
          <w:tcPr>
            <w:tcW w:type="dxa" w:w="665"/>
          </w:tcPr>
          <w:p>
            <w:r>
              <w:t>136567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552878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215288</w:t>
            </w:r>
          </w:p>
        </w:tc>
        <w:tc>
          <w:tcPr>
            <w:tcW w:type="dxa" w:w="665"/>
          </w:tcPr>
          <w:p>
            <w:r>
              <w:t>253865</w:t>
            </w:r>
          </w:p>
        </w:tc>
        <w:tc>
          <w:tcPr>
            <w:tcW w:type="dxa" w:w="665"/>
          </w:tcPr>
          <w:p>
            <w:r>
              <w:t>188758</w:t>
            </w:r>
          </w:p>
        </w:tc>
      </w:tr>
      <w:tr>
        <w:tc>
          <w:tcPr>
            <w:tcW w:type="dxa" w:w="665"/>
          </w:tcPr>
          <w:p>
            <w:r>
              <w:t>Итого по разделу II</w:t>
            </w:r>
          </w:p>
        </w:tc>
        <w:tc>
          <w:tcPr>
            <w:tcW w:type="dxa" w:w="665"/>
          </w:tcPr>
          <w:p>
            <w:r>
              <w:t>1200</w:t>
            </w:r>
          </w:p>
        </w:tc>
        <w:tc>
          <w:tcPr>
            <w:tcW w:type="dxa" w:w="665"/>
          </w:tcPr>
          <w:p>
            <w:r>
              <w:t>616327245</w:t>
            </w:r>
          </w:p>
        </w:tc>
        <w:tc>
          <w:tcPr>
            <w:tcW w:type="dxa" w:w="665"/>
          </w:tcPr>
          <w:p>
            <w:r>
              <w:t>696368516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267590633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226015445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176386648</w:t>
            </w:r>
          </w:p>
        </w:tc>
      </w:tr>
      <w:tr>
        <w:tc>
          <w:tcPr>
            <w:tcW w:type="dxa" w:w="665"/>
          </w:tcPr>
          <w:p>
            <w:r>
              <w:t>БАЛАНС</w:t>
            </w:r>
          </w:p>
        </w:tc>
        <w:tc>
          <w:tcPr>
            <w:tcW w:type="dxa" w:w="665"/>
          </w:tcPr>
          <w:p>
            <w:r>
              <w:t>1600</w:t>
            </w:r>
          </w:p>
        </w:tc>
        <w:tc>
          <w:tcPr>
            <w:tcW w:type="dxa" w:w="665"/>
          </w:tcPr>
          <w:p>
            <w:r>
              <w:t>1604088813</w:t>
            </w:r>
          </w:p>
        </w:tc>
        <w:tc>
          <w:tcPr>
            <w:tcW w:type="dxa" w:w="665"/>
          </w:tcPr>
          <w:p>
            <w:r>
              <w:t>1489453277</w:t>
            </w:r>
          </w:p>
        </w:tc>
        <w:tc>
          <w:tcPr>
            <w:tcW w:type="dxa" w:w="665"/>
          </w:tcPr>
          <w:p>
            <w:r>
              <w:t>1282702319</w:t>
            </w:r>
          </w:p>
        </w:tc>
        <w:tc>
          <w:tcPr>
            <w:tcW w:type="dxa" w:w="665"/>
          </w:tcPr>
          <w:p>
            <w:r>
              <w:t>1010532870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985310793</w:t>
            </w:r>
          </w:p>
        </w:tc>
        <w:tc>
          <w:tcPr>
            <w:tcW w:type="dxa" w:w="665"/>
          </w:tcPr>
          <w:p>
            <w:r>
              <w:t>698089682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770972438</w:t>
            </w:r>
          </w:p>
        </w:tc>
      </w:tr>
      <w:tr>
        <w:tc>
          <w:tcPr>
            <w:tcW w:type="dxa" w:w="665"/>
          </w:tcPr>
          <w:p>
            <w:r>
              <w:t>ПАССИВ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III. КАПИТАЛ И РЕЗЕРВЫ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Уставный капитал (складочный капитал, уставный фонд, вклады товарищей)</w:t>
            </w:r>
          </w:p>
        </w:tc>
        <w:tc>
          <w:tcPr>
            <w:tcW w:type="dxa" w:w="665"/>
          </w:tcPr>
          <w:p>
            <w:r>
              <w:t>1310</w:t>
            </w:r>
          </w:p>
        </w:tc>
        <w:tc>
          <w:tcPr>
            <w:tcW w:type="dxa" w:w="665"/>
          </w:tcPr>
          <w:p>
            <w:r>
              <w:t>153655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1320</w:t>
            </w:r>
          </w:p>
        </w:tc>
        <w:tc>
          <w:tcPr>
            <w:tcW w:type="dxa" w:w="665"/>
          </w:tcPr>
          <w:p>
            <w:r>
              <w:t>-21997304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-126144947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Переоценка внеоборотных активов</w:t>
            </w:r>
          </w:p>
        </w:tc>
        <w:tc>
          <w:tcPr>
            <w:tcW w:type="dxa" w:w="665"/>
          </w:tcPr>
          <w:p>
            <w:r>
              <w:t>1340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Добавочный капитал (без переоценки)</w:t>
            </w:r>
          </w:p>
        </w:tc>
        <w:tc>
          <w:tcPr>
            <w:tcW w:type="dxa" w:w="665"/>
          </w:tcPr>
          <w:p>
            <w:r>
              <w:t>1350</w:t>
            </w:r>
          </w:p>
        </w:tc>
        <w:tc>
          <w:tcPr>
            <w:tcW w:type="dxa" w:w="665"/>
          </w:tcPr>
          <w:p>
            <w:r>
              <w:t>46789699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</w:tr>
      <w:tr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1360</w:t>
            </w:r>
          </w:p>
        </w:tc>
        <w:tc>
          <w:tcPr>
            <w:tcW w:type="dxa" w:w="665"/>
          </w:tcPr>
          <w:p>
            <w:r>
              <w:t>23048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28594</w:t>
            </w:r>
          </w:p>
        </w:tc>
        <w:tc>
          <w:tcPr>
            <w:tcW w:type="dxa" w:w="665"/>
          </w:tcPr>
          <w:p>
            <w:r>
              <w:t>28594</w:t>
            </w:r>
          </w:p>
        </w:tc>
      </w:tr>
      <w:tr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1370</w:t>
            </w:r>
          </w:p>
        </w:tc>
        <w:tc>
          <w:tcPr>
            <w:tcW w:type="dxa" w:w="665"/>
          </w:tcPr>
          <w:p>
            <w:r>
              <w:t>206617871</w:t>
            </w:r>
          </w:p>
        </w:tc>
        <w:tc>
          <w:tcPr>
            <w:tcW w:type="dxa" w:w="665"/>
          </w:tcPr>
          <w:p>
            <w:r>
              <w:t>413625355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557908168</w:t>
            </w:r>
          </w:p>
        </w:tc>
      </w:tr>
      <w:tr>
        <w:tc>
          <w:tcPr>
            <w:tcW w:type="dxa" w:w="665"/>
          </w:tcPr>
          <w:p>
            <w:r>
              <w:t>Итого по разделу III</w:t>
            </w:r>
          </w:p>
        </w:tc>
        <w:tc>
          <w:tcPr>
            <w:tcW w:type="dxa" w:w="665"/>
          </w:tcPr>
          <w:p>
            <w:r>
              <w:t>1300</w:t>
            </w:r>
          </w:p>
        </w:tc>
        <w:tc>
          <w:tcPr>
            <w:tcW w:type="dxa" w:w="665"/>
          </w:tcPr>
          <w:p>
            <w:r>
              <w:t>231586969</w:t>
            </w:r>
          </w:p>
        </w:tc>
        <w:tc>
          <w:tcPr>
            <w:tcW w:type="dxa" w:w="665"/>
          </w:tcPr>
          <w:p>
            <w:r>
              <w:t>461995006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194884220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267859077</w:t>
            </w:r>
          </w:p>
        </w:tc>
        <w:tc>
          <w:tcPr>
            <w:tcW w:type="dxa" w:w="665"/>
          </w:tcPr>
          <w:p>
            <w:r>
              <w:t>392855051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606315059</w:t>
            </w:r>
          </w:p>
        </w:tc>
      </w:tr>
      <w:tr>
        <w:tc>
          <w:tcPr>
            <w:tcW w:type="dxa" w:w="665"/>
          </w:tcPr>
          <w:p>
            <w:r>
              <w:t>IV. ДОЛГОСРОЧНЫЕ ОБЯЗАТЕЛЬСТВА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Заемные средства</w:t>
            </w:r>
          </w:p>
        </w:tc>
        <w:tc>
          <w:tcPr>
            <w:tcW w:type="dxa" w:w="665"/>
          </w:tcPr>
          <w:p>
            <w:r>
              <w:t>1410</w:t>
            </w:r>
          </w:p>
        </w:tc>
        <w:tc>
          <w:tcPr>
            <w:tcW w:type="dxa" w:w="665"/>
          </w:tcPr>
          <w:p>
            <w:r>
              <w:t>640076206</w:t>
            </w:r>
          </w:p>
        </w:tc>
        <w:tc>
          <w:tcPr>
            <w:tcW w:type="dxa" w:w="665"/>
          </w:tcPr>
          <w:p>
            <w:r>
              <w:t>710546809</w:t>
            </w:r>
          </w:p>
        </w:tc>
        <w:tc>
          <w:tcPr>
            <w:tcW w:type="dxa" w:w="665"/>
          </w:tcPr>
          <w:p>
            <w:r>
              <w:t>527599039</w:t>
            </w:r>
          </w:p>
        </w:tc>
        <w:tc>
          <w:tcPr>
            <w:tcW w:type="dxa" w:w="665"/>
          </w:tcPr>
          <w:p>
            <w:r>
              <w:t>569614657</w:t>
            </w:r>
          </w:p>
        </w:tc>
        <w:tc>
          <w:tcPr>
            <w:tcW w:type="dxa" w:w="665"/>
          </w:tcPr>
          <w:p>
            <w:r>
              <w:t>439619912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176102086</w:t>
            </w:r>
          </w:p>
        </w:tc>
        <w:tc>
          <w:tcPr>
            <w:tcW w:type="dxa" w:w="665"/>
          </w:tcPr>
          <w:p>
            <w:r>
              <w:t>87395211</w:t>
            </w:r>
          </w:p>
        </w:tc>
        <w:tc>
          <w:tcPr>
            <w:tcW w:type="dxa" w:w="665"/>
          </w:tcPr>
          <w:p>
            <w:r>
              <w:t>95339915</w:t>
            </w:r>
          </w:p>
        </w:tc>
      </w:tr>
      <w:tr>
        <w:tc>
          <w:tcPr>
            <w:tcW w:type="dxa" w:w="665"/>
          </w:tcPr>
          <w:p>
            <w:r>
              <w:t>Отложенные налоговые обязательства</w:t>
            </w:r>
          </w:p>
        </w:tc>
        <w:tc>
          <w:tcPr>
            <w:tcW w:type="dxa" w:w="665"/>
          </w:tcPr>
          <w:p>
            <w:r>
              <w:t>1420</w:t>
            </w:r>
          </w:p>
        </w:tc>
        <w:tc>
          <w:tcPr>
            <w:tcW w:type="dxa" w:w="665"/>
          </w:tcPr>
          <w:p>
            <w:r>
              <w:t>14428254</w:t>
            </w:r>
          </w:p>
        </w:tc>
        <w:tc>
          <w:tcPr>
            <w:tcW w:type="dxa" w:w="665"/>
          </w:tcPr>
          <w:p>
            <w:r>
              <w:t>10026657</w:t>
            </w:r>
          </w:p>
        </w:tc>
        <w:tc>
          <w:tcPr>
            <w:tcW w:type="dxa" w:w="665"/>
          </w:tcPr>
          <w:p>
            <w:r>
              <w:t>15994755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1562331</w:t>
            </w:r>
          </w:p>
        </w:tc>
      </w:tr>
      <w:tr>
        <w:tc>
          <w:tcPr>
            <w:tcW w:type="dxa" w:w="665"/>
          </w:tcPr>
          <w:p>
            <w:r>
              <w:t>Оценочные обязательства</w:t>
            </w:r>
          </w:p>
        </w:tc>
        <w:tc>
          <w:tcPr>
            <w:tcW w:type="dxa" w:w="665"/>
          </w:tcPr>
          <w:p>
            <w:r>
              <w:t>1430</w:t>
            </w:r>
          </w:p>
        </w:tc>
        <w:tc>
          <w:tcPr>
            <w:tcW w:type="dxa" w:w="665"/>
          </w:tcPr>
          <w:p>
            <w:r>
              <w:t>57035672</w:t>
            </w:r>
          </w:p>
        </w:tc>
        <w:tc>
          <w:tcPr>
            <w:tcW w:type="dxa" w:w="665"/>
          </w:tcPr>
          <w:p>
            <w:r>
              <w:t>20498473</w:t>
            </w:r>
          </w:p>
        </w:tc>
        <w:tc>
          <w:tcPr>
            <w:tcW w:type="dxa" w:w="665"/>
          </w:tcPr>
          <w:p>
            <w:r>
              <w:t>19547566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13544736</w:t>
            </w:r>
          </w:p>
        </w:tc>
        <w:tc>
          <w:tcPr>
            <w:tcW w:type="dxa" w:w="665"/>
          </w:tcPr>
          <w:p>
            <w:r>
              <w:t>12719184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Прочие обязательства</w:t>
            </w:r>
          </w:p>
        </w:tc>
        <w:tc>
          <w:tcPr>
            <w:tcW w:type="dxa" w:w="665"/>
          </w:tcPr>
          <w:p>
            <w:r>
              <w:t>1450</w:t>
            </w:r>
          </w:p>
        </w:tc>
        <w:tc>
          <w:tcPr>
            <w:tcW w:type="dxa" w:w="665"/>
          </w:tcPr>
          <w:p>
            <w:r>
              <w:t>11109836</w:t>
            </w:r>
          </w:p>
        </w:tc>
        <w:tc>
          <w:tcPr>
            <w:tcW w:type="dxa" w:w="665"/>
          </w:tcPr>
          <w:p>
            <w:r>
              <w:t>8041789</w:t>
            </w:r>
          </w:p>
        </w:tc>
        <w:tc>
          <w:tcPr>
            <w:tcW w:type="dxa" w:w="665"/>
          </w:tcPr>
          <w:p>
            <w:r>
              <w:t>5770080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585289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Итого по разделу IV</w:t>
            </w:r>
          </w:p>
        </w:tc>
        <w:tc>
          <w:tcPr>
            <w:tcW w:type="dxa" w:w="665"/>
          </w:tcPr>
          <w:p>
            <w:r>
              <w:t>1400</w:t>
            </w:r>
          </w:p>
        </w:tc>
        <w:tc>
          <w:tcPr>
            <w:tcW w:type="dxa" w:w="665"/>
          </w:tcPr>
          <w:p>
            <w:r>
              <w:t>722649968</w:t>
            </w:r>
          </w:p>
        </w:tc>
        <w:tc>
          <w:tcPr>
            <w:tcW w:type="dxa" w:w="665"/>
          </w:tcPr>
          <w:p>
            <w:r>
              <w:t>749113728</w:t>
            </w:r>
          </w:p>
        </w:tc>
        <w:tc>
          <w:tcPr>
            <w:tcW w:type="dxa" w:w="665"/>
          </w:tcPr>
          <w:p>
            <w:r>
              <w:t>568911440</w:t>
            </w:r>
          </w:p>
        </w:tc>
        <w:tc>
          <w:tcPr>
            <w:tcW w:type="dxa" w:w="665"/>
          </w:tcPr>
          <w:p>
            <w:r>
              <w:t>631329984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193328706</w:t>
            </w:r>
          </w:p>
        </w:tc>
        <w:tc>
          <w:tcPr>
            <w:tcW w:type="dxa" w:w="665"/>
          </w:tcPr>
          <w:p>
            <w:r>
              <w:t>90804063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V. КРАТКОСРОЧНЫЕ ОБЯЗАТЕЛЬСТВА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Заемные средства</w:t>
            </w:r>
          </w:p>
        </w:tc>
        <w:tc>
          <w:tcPr>
            <w:tcW w:type="dxa" w:w="665"/>
          </w:tcPr>
          <w:p>
            <w:r>
              <w:t>1510</w:t>
            </w:r>
          </w:p>
        </w:tc>
        <w:tc>
          <w:tcPr>
            <w:tcW w:type="dxa" w:w="665"/>
          </w:tcPr>
          <w:p>
            <w:r>
              <w:t>306360201</w:t>
            </w:r>
          </w:p>
        </w:tc>
        <w:tc>
          <w:tcPr>
            <w:tcW w:type="dxa" w:w="665"/>
          </w:tcPr>
          <w:p>
            <w:r>
              <w:t>161952162</w:t>
            </w:r>
          </w:p>
        </w:tc>
        <w:tc>
          <w:tcPr>
            <w:tcW w:type="dxa" w:w="665"/>
          </w:tcPr>
          <w:p>
            <w:r>
              <w:t>179733272</w:t>
            </w:r>
          </w:p>
        </w:tc>
        <w:tc>
          <w:tcPr>
            <w:tcW w:type="dxa" w:w="665"/>
          </w:tcPr>
          <w:p>
            <w:r>
              <w:t>118752212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68056862</w:t>
            </w:r>
          </w:p>
        </w:tc>
        <w:tc>
          <w:tcPr>
            <w:tcW w:type="dxa" w:w="665"/>
          </w:tcPr>
          <w:p>
            <w:r>
              <w:t>79092813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Кредиторская задолженность</w:t>
            </w:r>
          </w:p>
        </w:tc>
        <w:tc>
          <w:tcPr>
            <w:tcW w:type="dxa" w:w="665"/>
          </w:tcPr>
          <w:p>
            <w:r>
              <w:t>1520</w:t>
            </w:r>
          </w:p>
        </w:tc>
        <w:tc>
          <w:tcPr>
            <w:tcW w:type="dxa" w:w="665"/>
          </w:tcPr>
          <w:p>
            <w:r>
              <w:t>330283564</w:t>
            </w:r>
          </w:p>
        </w:tc>
        <w:tc>
          <w:tcPr>
            <w:tcW w:type="dxa" w:w="665"/>
          </w:tcPr>
          <w:p>
            <w:r>
              <w:t>101117456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17252486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Доходы будущих периодов</w:t>
            </w:r>
          </w:p>
        </w:tc>
        <w:tc>
          <w:tcPr>
            <w:tcW w:type="dxa" w:w="665"/>
          </w:tcPr>
          <w:p>
            <w:r>
              <w:t>1530</w:t>
            </w:r>
          </w:p>
        </w:tc>
        <w:tc>
          <w:tcPr>
            <w:tcW w:type="dxa" w:w="665"/>
          </w:tcPr>
          <w:p>
            <w:r>
              <w:t>2554</w:t>
            </w:r>
          </w:p>
        </w:tc>
        <w:tc>
          <w:tcPr>
            <w:tcW w:type="dxa" w:w="665"/>
          </w:tcPr>
          <w:p>
            <w:r>
              <w:t>12231</w:t>
            </w:r>
          </w:p>
        </w:tc>
        <w:tc>
          <w:tcPr>
            <w:tcW w:type="dxa" w:w="665"/>
          </w:tcPr>
          <w:p>
            <w:r>
              <w:t>41871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29441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23741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29415</w:t>
            </w:r>
          </w:p>
        </w:tc>
        <w:tc>
          <w:tcPr>
            <w:tcW w:type="dxa" w:w="665"/>
          </w:tcPr>
          <w:p>
            <w:r>
              <w:t>31422</w:t>
            </w:r>
          </w:p>
        </w:tc>
      </w:tr>
      <w:tr>
        <w:tc>
          <w:tcPr>
            <w:tcW w:type="dxa" w:w="665"/>
          </w:tcPr>
          <w:p>
            <w:r>
              <w:t>Оценочные обязательства</w:t>
            </w:r>
          </w:p>
        </w:tc>
        <w:tc>
          <w:tcPr>
            <w:tcW w:type="dxa" w:w="665"/>
          </w:tcPr>
          <w:p>
            <w:r>
              <w:t>1540</w:t>
            </w:r>
          </w:p>
        </w:tc>
        <w:tc>
          <w:tcPr>
            <w:tcW w:type="dxa" w:w="665"/>
          </w:tcPr>
          <w:p>
            <w:r>
              <w:t>13205557</w:t>
            </w:r>
          </w:p>
        </w:tc>
        <w:tc>
          <w:tcPr>
            <w:tcW w:type="dxa" w:w="665"/>
          </w:tcPr>
          <w:p>
            <w:r>
              <w:t>9086366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14019871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2904676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Прочие обязательства</w:t>
            </w:r>
          </w:p>
        </w:tc>
        <w:tc>
          <w:tcPr>
            <w:tcW w:type="dxa" w:w="665"/>
          </w:tcPr>
          <w:p>
            <w:r>
              <w:t>1550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6176328</w:t>
            </w:r>
          </w:p>
        </w:tc>
        <w:tc>
          <w:tcPr>
            <w:tcW w:type="dxa" w:w="665"/>
          </w:tcPr>
          <w:p>
            <w:r>
              <w:t>224</w:t>
            </w:r>
          </w:p>
        </w:tc>
        <w:tc>
          <w:tcPr>
            <w:tcW w:type="dxa" w:w="665"/>
          </w:tcPr>
          <w:p>
            <w:r>
              <w:t>56918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Итого по разделу V</w:t>
            </w:r>
          </w:p>
        </w:tc>
        <w:tc>
          <w:tcPr>
            <w:tcW w:type="dxa" w:w="665"/>
          </w:tcPr>
          <w:p>
            <w:r>
              <w:t>1500</w:t>
            </w:r>
          </w:p>
        </w:tc>
        <w:tc>
          <w:tcPr>
            <w:tcW w:type="dxa" w:w="665"/>
          </w:tcPr>
          <w:p>
            <w:r>
              <w:t>649851876</w:t>
            </w:r>
          </w:p>
        </w:tc>
        <w:tc>
          <w:tcPr>
            <w:tcW w:type="dxa" w:w="665"/>
          </w:tcPr>
          <w:p>
            <w:r>
              <w:t>278344543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184318666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218840622</w:t>
            </w:r>
          </w:p>
        </w:tc>
        <w:tc>
          <w:tcPr>
            <w:tcW w:type="dxa" w:w="665"/>
          </w:tcPr>
          <w:p>
            <w:r>
              <w:t>86425987</w:t>
            </w:r>
          </w:p>
        </w:tc>
        <w:tc>
          <w:tcPr>
            <w:tcW w:type="dxa" w:w="665"/>
          </w:tcPr>
          <w:p>
            <w:r>
              <w:t>94127400</w:t>
            </w:r>
          </w:p>
        </w:tc>
        <w:tc>
          <w:tcPr>
            <w:tcW w:type="dxa" w:w="665"/>
          </w:tcPr>
          <w:p>
            <w:r>
              <w:t>99279390</w:t>
            </w:r>
          </w:p>
        </w:tc>
        <w:tc>
          <w:tcPr>
            <w:tcW w:type="dxa" w:w="665"/>
          </w:tcPr>
          <w:p>
            <w:r>
              <w:t>67741457</w:t>
            </w:r>
          </w:p>
        </w:tc>
      </w:tr>
      <w:tr>
        <w:tc>
          <w:tcPr>
            <w:tcW w:type="dxa" w:w="665"/>
          </w:tcPr>
          <w:p>
            <w:r>
              <w:t>БАЛАНС</w:t>
            </w:r>
          </w:p>
        </w:tc>
        <w:tc>
          <w:tcPr>
            <w:tcW w:type="dxa" w:w="665"/>
          </w:tcPr>
          <w:p>
            <w:r>
              <w:t>1700</w:t>
            </w:r>
          </w:p>
        </w:tc>
        <w:tc>
          <w:tcPr>
            <w:tcW w:type="dxa" w:w="665"/>
          </w:tcPr>
          <w:p>
            <w:r>
              <w:t>1604088813</w:t>
            </w:r>
          </w:p>
        </w:tc>
        <w:tc>
          <w:tcPr>
            <w:tcW w:type="dxa" w:w="665"/>
          </w:tcPr>
          <w:p>
            <w:r>
              <w:t>1489453277</w:t>
            </w:r>
          </w:p>
        </w:tc>
        <w:tc>
          <w:tcPr>
            <w:tcW w:type="dxa" w:w="665"/>
          </w:tcPr>
          <w:p>
            <w:r>
              <w:t>1282702319</w:t>
            </w:r>
          </w:p>
        </w:tc>
        <w:tc>
          <w:tcPr>
            <w:tcW w:type="dxa" w:w="665"/>
          </w:tcPr>
          <w:p>
            <w:r>
              <w:t>1010532870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985310793</w:t>
            </w:r>
          </w:p>
        </w:tc>
        <w:tc>
          <w:tcPr>
            <w:tcW w:type="dxa" w:w="665"/>
          </w:tcPr>
          <w:p>
            <w:r>
              <w:t>698089682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770972438</w:t>
            </w:r>
          </w:p>
        </w:tc>
      </w:tr>
    </w:tbl>
    <w:p>
      <w:r>
        <w:br/>
      </w:r>
    </w:p>
    <w:p>
      <w:pPr>
        <w:pStyle w:val="Heading1"/>
      </w:pPr>
      <w:r>
        <w:t>Финансовые результаты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Unnamed: 0</w:t>
            </w:r>
          </w:p>
        </w:tc>
        <w:tc>
          <w:tcPr>
            <w:tcW w:type="dxa" w:w="665"/>
          </w:tcPr>
          <w:p>
            <w:r>
              <w:t>Unnamed: 1</w:t>
            </w:r>
          </w:p>
        </w:tc>
        <w:tc>
          <w:tcPr>
            <w:tcW w:type="dxa" w:w="665"/>
          </w:tcPr>
          <w:p>
            <w:r>
              <w:t>Unnamed: 2</w:t>
            </w:r>
          </w:p>
        </w:tc>
        <w:tc>
          <w:tcPr>
            <w:tcW w:type="dxa" w:w="665"/>
          </w:tcPr>
          <w:p>
            <w:r>
              <w:t>Unnamed: 3</w:t>
            </w:r>
          </w:p>
        </w:tc>
        <w:tc>
          <w:tcPr>
            <w:tcW w:type="dxa" w:w="665"/>
          </w:tcPr>
          <w:p>
            <w:r>
              <w:t>Unnamed: 4</w:t>
            </w:r>
          </w:p>
        </w:tc>
        <w:tc>
          <w:tcPr>
            <w:tcW w:type="dxa" w:w="665"/>
          </w:tcPr>
          <w:p>
            <w:r>
              <w:t>Unnamed: 5</w:t>
            </w:r>
          </w:p>
        </w:tc>
        <w:tc>
          <w:tcPr>
            <w:tcW w:type="dxa" w:w="665"/>
          </w:tcPr>
          <w:p>
            <w:r>
              <w:t>Unnamed: 6</w:t>
            </w:r>
          </w:p>
        </w:tc>
        <w:tc>
          <w:tcPr>
            <w:tcW w:type="dxa" w:w="665"/>
          </w:tcPr>
          <w:p>
            <w:r>
              <w:t>Unnamed: 7</w:t>
            </w:r>
          </w:p>
        </w:tc>
        <w:tc>
          <w:tcPr>
            <w:tcW w:type="dxa" w:w="665"/>
          </w:tcPr>
          <w:p>
            <w:r>
              <w:t>Unnamed: 8</w:t>
            </w:r>
          </w:p>
        </w:tc>
        <w:tc>
          <w:tcPr>
            <w:tcW w:type="dxa" w:w="665"/>
          </w:tcPr>
          <w:p>
            <w:r>
              <w:t>Unnamed: 9</w:t>
            </w:r>
          </w:p>
        </w:tc>
        <w:tc>
          <w:tcPr>
            <w:tcW w:type="dxa" w:w="665"/>
          </w:tcPr>
          <w:p>
            <w:r>
              <w:t>Unnamed: 10</w:t>
            </w:r>
          </w:p>
        </w:tc>
        <w:tc>
          <w:tcPr>
            <w:tcW w:type="dxa" w:w="665"/>
          </w:tcPr>
          <w:p>
            <w:r>
              <w:t>Unnamed: 11</w:t>
            </w:r>
          </w:p>
        </w:tc>
        <w:tc>
          <w:tcPr>
            <w:tcW w:type="dxa" w:w="665"/>
          </w:tcPr>
          <w:p>
            <w:r>
              <w:t>Unnamed: 12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2021.0</w:t>
            </w:r>
          </w:p>
        </w:tc>
        <w:tc>
          <w:tcPr>
            <w:tcW w:type="dxa" w:w="665"/>
          </w:tcPr>
          <w:p>
            <w:r>
              <w:t>2020.0</w:t>
            </w:r>
          </w:p>
        </w:tc>
        <w:tc>
          <w:tcPr>
            <w:tcW w:type="dxa" w:w="665"/>
          </w:tcPr>
          <w:p>
            <w:r>
              <w:t>2019</w:t>
            </w:r>
          </w:p>
        </w:tc>
        <w:tc>
          <w:tcPr>
            <w:tcW w:type="dxa" w:w="665"/>
          </w:tcPr>
          <w:p>
            <w:r>
              <w:t>2018</w:t>
            </w:r>
          </w:p>
        </w:tc>
        <w:tc>
          <w:tcPr>
            <w:tcW w:type="dxa" w:w="665"/>
          </w:tcPr>
          <w:p>
            <w:r>
              <w:t>2017</w:t>
            </w:r>
          </w:p>
        </w:tc>
        <w:tc>
          <w:tcPr>
            <w:tcW w:type="dxa" w:w="665"/>
          </w:tcPr>
          <w:p>
            <w:r>
              <w:t>2016</w:t>
            </w:r>
          </w:p>
        </w:tc>
        <w:tc>
          <w:tcPr>
            <w:tcW w:type="dxa" w:w="665"/>
          </w:tcPr>
          <w:p>
            <w:r>
              <w:t>2015</w:t>
            </w:r>
          </w:p>
        </w:tc>
        <w:tc>
          <w:tcPr>
            <w:tcW w:type="dxa" w:w="665"/>
          </w:tcPr>
          <w:p>
            <w:r>
              <w:t>2014</w:t>
            </w:r>
          </w:p>
        </w:tc>
        <w:tc>
          <w:tcPr>
            <w:tcW w:type="dxa" w:w="665"/>
          </w:tcPr>
          <w:p>
            <w:r>
              <w:t>2013</w:t>
            </w:r>
          </w:p>
        </w:tc>
        <w:tc>
          <w:tcPr>
            <w:tcW w:type="dxa" w:w="665"/>
          </w:tcPr>
          <w:p>
            <w:r>
              <w:t>2012</w:t>
            </w:r>
          </w:p>
        </w:tc>
        <w:tc>
          <w:tcPr>
            <w:tcW w:type="dxa" w:w="665"/>
          </w:tcPr>
          <w:p>
            <w:r>
              <w:t>2011</w:t>
            </w:r>
          </w:p>
        </w:tc>
      </w:tr>
      <w:tr>
        <w:tc>
          <w:tcPr>
            <w:tcW w:type="dxa" w:w="665"/>
          </w:tcPr>
          <w:p>
            <w:r>
              <w:t>Выручка</w:t>
            </w:r>
          </w:p>
        </w:tc>
        <w:tc>
          <w:tcPr>
            <w:tcW w:type="dxa" w:w="665"/>
          </w:tcPr>
          <w:p>
            <w:r>
              <w:t>2110</w:t>
            </w:r>
          </w:p>
        </w:tc>
        <w:tc>
          <w:tcPr>
            <w:tcW w:type="dxa" w:w="665"/>
          </w:tcPr>
          <w:p>
            <w:r>
              <w:t>855897262.0</w:t>
            </w:r>
          </w:p>
        </w:tc>
        <w:tc>
          <w:tcPr>
            <w:tcW w:type="dxa" w:w="665"/>
          </w:tcPr>
          <w:p>
            <w:r>
              <w:t>923907287.0</w:t>
            </w:r>
          </w:p>
        </w:tc>
        <w:tc>
          <w:tcPr>
            <w:tcW w:type="dxa" w:w="665"/>
          </w:tcPr>
          <w:p>
            <w:r>
              <w:t>878144293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272585141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329938054</w:t>
            </w:r>
          </w:p>
        </w:tc>
      </w:tr>
      <w:tr>
        <w:tc>
          <w:tcPr>
            <w:tcW w:type="dxa" w:w="665"/>
          </w:tcPr>
          <w:p>
            <w:r>
              <w:t>Себестоимость продаж</w:t>
            </w:r>
          </w:p>
        </w:tc>
        <w:tc>
          <w:tcPr>
            <w:tcW w:type="dxa" w:w="665"/>
          </w:tcPr>
          <w:p>
            <w:r>
              <w:t>2120</w:t>
            </w:r>
          </w:p>
        </w:tc>
        <w:tc>
          <w:tcPr>
            <w:tcW w:type="dxa" w:w="665"/>
          </w:tcPr>
          <w:p>
            <w:r>
              <w:t>-384108716.0</w:t>
            </w:r>
          </w:p>
        </w:tc>
        <w:tc>
          <w:tcPr>
            <w:tcW w:type="dxa" w:w="665"/>
          </w:tcPr>
          <w:p>
            <w:r>
              <w:t>-308992479.0</w:t>
            </w:r>
          </w:p>
        </w:tc>
        <w:tc>
          <w:tcPr>
            <w:tcW w:type="dxa" w:w="665"/>
          </w:tcPr>
          <w:p>
            <w:r>
              <w:t>-291900959</w:t>
            </w:r>
          </w:p>
        </w:tc>
        <w:tc>
          <w:tcPr>
            <w:tcW w:type="dxa" w:w="665"/>
          </w:tcPr>
          <w:p>
            <w:r>
              <w:t>-236543849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-118575063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Валовая прибыль (убыток)</w:t>
            </w:r>
          </w:p>
        </w:tc>
        <w:tc>
          <w:tcPr>
            <w:tcW w:type="dxa" w:w="665"/>
          </w:tcPr>
          <w:p>
            <w:r>
              <w:t>2100</w:t>
            </w:r>
          </w:p>
        </w:tc>
        <w:tc>
          <w:tcPr>
            <w:tcW w:type="dxa" w:w="665"/>
          </w:tcPr>
          <w:p>
            <w:r>
              <w:t>471788546.0</w:t>
            </w:r>
          </w:p>
        </w:tc>
        <w:tc>
          <w:tcPr>
            <w:tcW w:type="dxa" w:w="665"/>
          </w:tcPr>
          <w:p>
            <w:r>
              <w:t>614914808.0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372767892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276364715</w:t>
            </w:r>
          </w:p>
        </w:tc>
        <w:tc>
          <w:tcPr>
            <w:tcW w:type="dxa" w:w="665"/>
          </w:tcPr>
          <w:p>
            <w:r>
              <w:t>218767607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227447266</w:t>
            </w:r>
          </w:p>
        </w:tc>
      </w:tr>
      <w:tr>
        <w:tc>
          <w:tcPr>
            <w:tcW w:type="dxa" w:w="665"/>
          </w:tcPr>
          <w:p>
            <w:r>
              <w:t>Коммерческие расходы</w:t>
            </w:r>
          </w:p>
        </w:tc>
        <w:tc>
          <w:tcPr>
            <w:tcW w:type="dxa" w:w="665"/>
          </w:tcPr>
          <w:p>
            <w:r>
              <w:t>2210</w:t>
            </w:r>
          </w:p>
        </w:tc>
        <w:tc>
          <w:tcPr>
            <w:tcW w:type="dxa" w:w="665"/>
          </w:tcPr>
          <w:p>
            <w:r>
              <w:t>-21195725.0</w:t>
            </w:r>
          </w:p>
        </w:tc>
        <w:tc>
          <w:tcPr>
            <w:tcW w:type="dxa" w:w="665"/>
          </w:tcPr>
          <w:p>
            <w:r>
              <w:t>-8143466.0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-8846970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-11163015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-24011463</w:t>
            </w:r>
          </w:p>
        </w:tc>
      </w:tr>
      <w:tr>
        <w:tc>
          <w:tcPr>
            <w:tcW w:type="dxa" w:w="665"/>
          </w:tcPr>
          <w:p>
            <w:r>
              <w:t>Управленческие расходы</w:t>
            </w:r>
          </w:p>
        </w:tc>
        <w:tc>
          <w:tcPr>
            <w:tcW w:type="dxa" w:w="665"/>
          </w:tcPr>
          <w:p>
            <w:r>
              <w:t>2220</w:t>
            </w:r>
          </w:p>
        </w:tc>
        <w:tc>
          <w:tcPr>
            <w:tcW w:type="dxa" w:w="665"/>
          </w:tcPr>
          <w:p>
            <w:r>
              <w:t>-48959198.0</w:t>
            </w:r>
          </w:p>
        </w:tc>
        <w:tc>
          <w:tcPr>
            <w:tcW w:type="dxa" w:w="665"/>
          </w:tcPr>
          <w:p>
            <w:r>
              <w:t>-41780561.0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-22571841</w:t>
            </w:r>
          </w:p>
        </w:tc>
        <w:tc>
          <w:tcPr>
            <w:tcW w:type="dxa" w:w="665"/>
          </w:tcPr>
          <w:p>
            <w:r>
              <w:t>-17385937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Прибыль (убыток) от продаж</w:t>
            </w:r>
          </w:p>
        </w:tc>
        <w:tc>
          <w:tcPr>
            <w:tcW w:type="dxa" w:w="665"/>
          </w:tcPr>
          <w:p>
            <w:r>
              <w:t>2200</w:t>
            </w:r>
          </w:p>
        </w:tc>
        <w:tc>
          <w:tcPr>
            <w:tcW w:type="dxa" w:w="665"/>
          </w:tcPr>
          <w:p>
            <w:r>
              <w:t>401633623.0</w:t>
            </w:r>
          </w:p>
        </w:tc>
        <w:tc>
          <w:tcPr>
            <w:tcW w:type="dxa" w:w="665"/>
          </w:tcPr>
          <w:p>
            <w:r>
              <w:t>564990781.0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244945904</w:t>
            </w:r>
          </w:p>
        </w:tc>
        <w:tc>
          <w:tcPr>
            <w:tcW w:type="dxa" w:w="665"/>
          </w:tcPr>
          <w:p>
            <w:r>
              <w:t>192888167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189141968</w:t>
            </w:r>
          </w:p>
        </w:tc>
      </w:tr>
      <w:tr>
        <w:tc>
          <w:tcPr>
            <w:tcW w:type="dxa" w:w="665"/>
          </w:tcPr>
          <w:p>
            <w:r>
              <w:t>Доходы от участия в других организациях</w:t>
            </w:r>
          </w:p>
        </w:tc>
        <w:tc>
          <w:tcPr>
            <w:tcW w:type="dxa" w:w="665"/>
          </w:tcPr>
          <w:p>
            <w:r>
              <w:t>2310</w:t>
            </w:r>
          </w:p>
        </w:tc>
        <w:tc>
          <w:tcPr>
            <w:tcW w:type="dxa" w:w="665"/>
          </w:tcPr>
          <w:p>
            <w:r>
              <w:t>108743082.0</w:t>
            </w:r>
          </w:p>
        </w:tc>
        <w:tc>
          <w:tcPr>
            <w:tcW w:type="dxa" w:w="665"/>
          </w:tcPr>
          <w:p>
            <w:r>
              <w:t>6576417.0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2566980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23643307</w:t>
            </w:r>
          </w:p>
        </w:tc>
        <w:tc>
          <w:tcPr>
            <w:tcW w:type="dxa" w:w="665"/>
          </w:tcPr>
          <w:p>
            <w:r>
              <w:t>28728613</w:t>
            </w:r>
          </w:p>
        </w:tc>
        <w:tc>
          <w:tcPr>
            <w:tcW w:type="dxa" w:w="665"/>
          </w:tcPr>
          <w:p>
            <w:r>
              <w:t>35274473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Проценты к получению</w:t>
            </w:r>
          </w:p>
        </w:tc>
        <w:tc>
          <w:tcPr>
            <w:tcW w:type="dxa" w:w="665"/>
          </w:tcPr>
          <w:p>
            <w:r>
              <w:t>2320</w:t>
            </w:r>
          </w:p>
        </w:tc>
        <w:tc>
          <w:tcPr>
            <w:tcW w:type="dxa" w:w="665"/>
          </w:tcPr>
          <w:p>
            <w:r>
              <w:t>5591296.0</w:t>
            </w:r>
          </w:p>
        </w:tc>
        <w:tc>
          <w:tcPr>
            <w:tcW w:type="dxa" w:w="665"/>
          </w:tcPr>
          <w:p>
            <w:r>
              <w:t>5785667.0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5741938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Проценты к уплате</w:t>
            </w:r>
          </w:p>
        </w:tc>
        <w:tc>
          <w:tcPr>
            <w:tcW w:type="dxa" w:w="665"/>
          </w:tcPr>
          <w:p>
            <w:r>
              <w:t>2330</w:t>
            </w:r>
          </w:p>
        </w:tc>
        <w:tc>
          <w:tcPr>
            <w:tcW w:type="dxa" w:w="665"/>
          </w:tcPr>
          <w:p>
            <w:r>
              <w:t>-27493166.0</w:t>
            </w:r>
          </w:p>
        </w:tc>
        <w:tc>
          <w:tcPr>
            <w:tcW w:type="dxa" w:w="665"/>
          </w:tcPr>
          <w:p>
            <w:r>
              <w:t>-38843014.0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-33364697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-12095028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-6587883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Прочие доходы</w:t>
            </w:r>
          </w:p>
        </w:tc>
        <w:tc>
          <w:tcPr>
            <w:tcW w:type="dxa" w:w="665"/>
          </w:tcPr>
          <w:p>
            <w:r>
              <w:t>2340</w:t>
            </w:r>
          </w:p>
        </w:tc>
        <w:tc>
          <w:tcPr>
            <w:tcW w:type="dxa" w:w="665"/>
          </w:tcPr>
          <w:p>
            <w:r>
              <w:t>14707568.0</w:t>
            </w:r>
          </w:p>
        </w:tc>
        <w:tc>
          <w:tcPr>
            <w:tcW w:type="dxa" w:w="665"/>
          </w:tcPr>
          <w:p>
            <w:r>
              <w:t>7111162.0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35026828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7035202</w:t>
            </w:r>
          </w:p>
        </w:tc>
        <w:tc>
          <w:tcPr>
            <w:tcW w:type="dxa" w:w="665"/>
          </w:tcPr>
          <w:p>
            <w:r>
              <w:t>15431190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Прочие расходы</w:t>
            </w:r>
          </w:p>
        </w:tc>
        <w:tc>
          <w:tcPr>
            <w:tcW w:type="dxa" w:w="665"/>
          </w:tcPr>
          <w:p>
            <w:r>
              <w:t>2350</w:t>
            </w:r>
          </w:p>
        </w:tc>
        <w:tc>
          <w:tcPr>
            <w:tcW w:type="dxa" w:w="665"/>
          </w:tcPr>
          <w:p>
            <w:r>
              <w:t>-117213421.0</w:t>
            </w:r>
          </w:p>
        </w:tc>
        <w:tc>
          <w:tcPr>
            <w:tcW w:type="dxa" w:w="665"/>
          </w:tcPr>
          <w:p>
            <w:r>
              <w:t>-162686579.0</w:t>
            </w:r>
          </w:p>
        </w:tc>
        <w:tc>
          <w:tcPr>
            <w:tcW w:type="dxa" w:w="665"/>
          </w:tcPr>
          <w:p>
            <w:r>
              <w:t>-38836146</w:t>
            </w:r>
          </w:p>
        </w:tc>
        <w:tc>
          <w:tcPr>
            <w:tcW w:type="dxa" w:w="665"/>
          </w:tcPr>
          <w:p>
            <w:r>
              <w:t>-100337380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-111809461</w:t>
            </w:r>
          </w:p>
        </w:tc>
        <w:tc>
          <w:tcPr>
            <w:tcW w:type="dxa" w:w="665"/>
          </w:tcPr>
          <w:p>
            <w:r>
              <w:t>-162590655</w:t>
            </w:r>
          </w:p>
        </w:tc>
        <w:tc>
          <w:tcPr>
            <w:tcW w:type="dxa" w:w="665"/>
          </w:tcPr>
          <w:p>
            <w:r>
              <w:t>-59252290</w:t>
            </w:r>
          </w:p>
        </w:tc>
        <w:tc>
          <w:tcPr>
            <w:tcW w:type="dxa" w:w="665"/>
          </w:tcPr>
          <w:p>
            <w:r>
              <w:t>-63624307</w:t>
            </w:r>
          </w:p>
        </w:tc>
        <w:tc>
          <w:tcPr>
            <w:tcW w:type="dxa" w:w="665"/>
          </w:tcPr>
          <w:p>
            <w:r>
              <w:t>-76985439</w:t>
            </w:r>
          </w:p>
        </w:tc>
      </w:tr>
      <w:tr>
        <w:tc>
          <w:tcPr>
            <w:tcW w:type="dxa" w:w="665"/>
          </w:tcPr>
          <w:p>
            <w:r>
              <w:t>Прибыль (убыток) до налогообложения</w:t>
            </w:r>
          </w:p>
        </w:tc>
        <w:tc>
          <w:tcPr>
            <w:tcW w:type="dxa" w:w="665"/>
          </w:tcPr>
          <w:p>
            <w:r>
              <w:t>2300</w:t>
            </w:r>
          </w:p>
        </w:tc>
        <w:tc>
          <w:tcPr>
            <w:tcW w:type="dxa" w:w="665"/>
          </w:tcPr>
          <w:p>
            <w:r>
              <w:t>385968982.0</w:t>
            </w:r>
          </w:p>
        </w:tc>
        <w:tc>
          <w:tcPr>
            <w:tcW w:type="dxa" w:w="665"/>
          </w:tcPr>
          <w:p>
            <w:r>
              <w:t>382934434.0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171568783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97666681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Налог на прибыль</w:t>
            </w:r>
          </w:p>
        </w:tc>
        <w:tc>
          <w:tcPr>
            <w:tcW w:type="dxa" w:w="665"/>
          </w:tcPr>
          <w:p>
            <w:r>
              <w:t>2410</w:t>
            </w:r>
          </w:p>
        </w:tc>
        <w:tc>
          <w:tcPr>
            <w:tcW w:type="dxa" w:w="665"/>
          </w:tcPr>
          <w:p>
            <w:r>
              <w:t>-74691889.0</w:t>
            </w:r>
          </w:p>
        </w:tc>
        <w:tc>
          <w:tcPr>
            <w:tcW w:type="dxa" w:w="665"/>
          </w:tcPr>
          <w:p>
            <w:r>
              <w:t>-87796983.0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24944288</w:t>
            </w:r>
          </w:p>
        </w:tc>
        <w:tc>
          <w:tcPr>
            <w:tcW w:type="dxa" w:w="665"/>
          </w:tcPr>
          <w:p>
            <w:r>
              <w:t>24372452</w:t>
            </w:r>
          </w:p>
        </w:tc>
        <w:tc>
          <w:tcPr>
            <w:tcW w:type="dxa" w:w="665"/>
          </w:tcPr>
          <w:p>
            <w:r>
              <w:t>19816564</w:t>
            </w:r>
          </w:p>
        </w:tc>
        <w:tc>
          <w:tcPr>
            <w:tcW w:type="dxa" w:w="665"/>
          </w:tcPr>
          <w:p>
            <w:r>
              <w:t>-27924493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текущий налог на прибыль (до 2020 г. это стр. 2410)</w:t>
            </w:r>
          </w:p>
        </w:tc>
        <w:tc>
          <w:tcPr>
            <w:tcW w:type="dxa" w:w="665"/>
          </w:tcPr>
          <w:p>
            <w:r>
              <w:t>2411</w:t>
            </w:r>
          </w:p>
        </w:tc>
        <w:tc>
          <w:tcPr>
            <w:tcW w:type="dxa" w:w="665"/>
          </w:tcPr>
          <w:p>
            <w:r>
              <w:t>-70285670.0</w:t>
            </w:r>
          </w:p>
        </w:tc>
        <w:tc>
          <w:tcPr>
            <w:tcW w:type="dxa" w:w="665"/>
          </w:tcPr>
          <w:p>
            <w:r>
              <w:t>-92507786.0</w:t>
            </w:r>
          </w:p>
        </w:tc>
        <w:tc>
          <w:tcPr>
            <w:tcW w:type="dxa" w:w="665"/>
          </w:tcPr>
          <w:p>
            <w:r>
              <w:t>-117597604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24372452</w:t>
            </w:r>
          </w:p>
        </w:tc>
        <w:tc>
          <w:tcPr>
            <w:tcW w:type="dxa" w:w="665"/>
          </w:tcPr>
          <w:p>
            <w:r>
              <w:t>19816564</w:t>
            </w:r>
          </w:p>
        </w:tc>
        <w:tc>
          <w:tcPr>
            <w:tcW w:type="dxa" w:w="665"/>
          </w:tcPr>
          <w:p>
            <w:r>
              <w:t>-27924493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отложенный налог на прибыль</w:t>
            </w:r>
          </w:p>
        </w:tc>
        <w:tc>
          <w:tcPr>
            <w:tcW w:type="dxa" w:w="665"/>
          </w:tcPr>
          <w:p>
            <w:r>
              <w:t>2412</w:t>
            </w:r>
          </w:p>
        </w:tc>
        <w:tc>
          <w:tcPr>
            <w:tcW w:type="dxa" w:w="665"/>
          </w:tcPr>
          <w:p>
            <w:r>
              <w:t>-4406219.0</w:t>
            </w:r>
          </w:p>
        </w:tc>
        <w:tc>
          <w:tcPr>
            <w:tcW w:type="dxa" w:w="665"/>
          </w:tcPr>
          <w:p>
            <w:r>
              <w:t>4710803.0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Изменение отложенных налоговых обязательств</w:t>
            </w:r>
          </w:p>
        </w:tc>
        <w:tc>
          <w:tcPr>
            <w:tcW w:type="dxa" w:w="665"/>
          </w:tcPr>
          <w:p>
            <w:r>
              <w:t>2430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-1462056</w:t>
            </w:r>
          </w:p>
        </w:tc>
        <w:tc>
          <w:tcPr>
            <w:tcW w:type="dxa" w:w="665"/>
          </w:tcPr>
          <w:p>
            <w:r>
              <w:t>-2227230</w:t>
            </w:r>
          </w:p>
        </w:tc>
        <w:tc>
          <w:tcPr>
            <w:tcW w:type="dxa" w:w="665"/>
          </w:tcPr>
          <w:p>
            <w:r>
              <w:t>-2075222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Изменение отложенных налоговых активов</w:t>
            </w:r>
          </w:p>
        </w:tc>
        <w:tc>
          <w:tcPr>
            <w:tcW w:type="dxa" w:w="665"/>
          </w:tcPr>
          <w:p>
            <w:r>
              <w:t>2450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286137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-3358832</w:t>
            </w:r>
          </w:p>
        </w:tc>
        <w:tc>
          <w:tcPr>
            <w:tcW w:type="dxa" w:w="665"/>
          </w:tcPr>
          <w:p>
            <w:r>
              <w:t>1488709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243738</w:t>
            </w:r>
          </w:p>
        </w:tc>
        <w:tc>
          <w:tcPr>
            <w:tcW w:type="dxa" w:w="665"/>
          </w:tcPr>
          <w:p>
            <w:r>
              <w:t>6881304</w:t>
            </w:r>
          </w:p>
        </w:tc>
      </w:tr>
      <w:tr>
        <w:tc>
          <w:tcPr>
            <w:tcW w:type="dxa" w:w="665"/>
          </w:tcPr>
          <w:p>
            <w:r>
              <w:t>Прочее</w:t>
            </w:r>
          </w:p>
        </w:tc>
        <w:tc>
          <w:tcPr>
            <w:tcW w:type="dxa" w:w="665"/>
          </w:tcPr>
          <w:p>
            <w:r>
              <w:t>2460</w:t>
            </w:r>
          </w:p>
        </w:tc>
        <w:tc>
          <w:tcPr>
            <w:tcW w:type="dxa" w:w="665"/>
          </w:tcPr>
          <w:p>
            <w:r>
              <w:t>2385169.0</w:t>
            </w:r>
          </w:p>
        </w:tc>
        <w:tc>
          <w:tcPr>
            <w:tcW w:type="dxa" w:w="665"/>
          </w:tcPr>
          <w:p>
            <w:r>
              <w:t>4999061.0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-54120804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Чистая прибыль (убыток)</w:t>
            </w:r>
          </w:p>
        </w:tc>
        <w:tc>
          <w:tcPr>
            <w:tcW w:type="dxa" w:w="665"/>
          </w:tcPr>
          <w:p>
            <w:r>
              <w:t>2400</w:t>
            </w:r>
          </w:p>
        </w:tc>
        <w:tc>
          <w:tcPr>
            <w:tcW w:type="dxa" w:w="665"/>
          </w:tcPr>
          <w:p>
            <w:r>
              <w:t>313662262.0</w:t>
            </w:r>
          </w:p>
        </w:tc>
        <w:tc>
          <w:tcPr>
            <w:tcW w:type="dxa" w:w="665"/>
          </w:tcPr>
          <w:p>
            <w:r>
              <w:t>300136512.0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34467097</w:t>
            </w:r>
          </w:p>
        </w:tc>
        <w:tc>
          <w:tcPr>
            <w:tcW w:type="dxa" w:w="665"/>
          </w:tcPr>
          <w:p>
            <w:r>
              <w:t>76540686</w:t>
            </w:r>
          </w:p>
        </w:tc>
        <w:tc>
          <w:tcPr>
            <w:tcW w:type="dxa" w:w="665"/>
          </w:tcPr>
          <w:p>
            <w:r>
              <w:t>70136570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  <w:tr>
        <w:tc>
          <w:tcPr>
            <w:tcW w:type="dxa" w:w="665"/>
          </w:tcPr>
          <w:p>
            <w:r>
              <w:t>СПРАВОЧНО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Результат от переоценки внеоборотных активов, не включаемый в чистую прибыль (убыток) периода</w:t>
            </w:r>
          </w:p>
        </w:tc>
        <w:tc>
          <w:tcPr>
            <w:tcW w:type="dxa" w:w="665"/>
          </w:tcPr>
          <w:p>
            <w:r>
              <w:t>2510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Результат от прочих операций, не включаемый в чистую прибыль (убыток) периода</w:t>
            </w:r>
          </w:p>
        </w:tc>
        <w:tc>
          <w:tcPr>
            <w:tcW w:type="dxa" w:w="665"/>
          </w:tcPr>
          <w:p>
            <w:r>
              <w:t>2520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19695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41528059</w:t>
            </w:r>
          </w:p>
        </w:tc>
      </w:tr>
      <w:tr>
        <w:tc>
          <w:tcPr>
            <w:tcW w:type="dxa" w:w="665"/>
          </w:tcPr>
          <w:p>
            <w:r>
              <w:t>Совокупный финансовый результат периода</w:t>
            </w:r>
          </w:p>
        </w:tc>
        <w:tc>
          <w:tcPr>
            <w:tcW w:type="dxa" w:w="665"/>
          </w:tcPr>
          <w:p>
            <w:r>
              <w:t>2500</w:t>
            </w:r>
          </w:p>
        </w:tc>
        <w:tc>
          <w:tcPr>
            <w:tcW w:type="dxa" w:w="665"/>
          </w:tcPr>
          <w:p>
            <w:r>
              <w:t>313662262.0</w:t>
            </w:r>
          </w:p>
        </w:tc>
        <w:tc>
          <w:tcPr>
            <w:tcW w:type="dxa" w:w="665"/>
          </w:tcPr>
          <w:p>
            <w:r>
              <w:t>300136512.0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34467097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</w:tr>
    </w:tbl>
    <w:p>
      <w:r>
        <w:br/>
      </w:r>
    </w:p>
    <w:p>
      <w:pPr>
        <w:pStyle w:val="Heading1"/>
      </w:pPr>
      <w:r>
        <w:t>Движение денежных средств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Unnamed: 0</w:t>
            </w:r>
          </w:p>
        </w:tc>
        <w:tc>
          <w:tcPr>
            <w:tcW w:type="dxa" w:w="665"/>
          </w:tcPr>
          <w:p>
            <w:r>
              <w:t>Unnamed: 1</w:t>
            </w:r>
          </w:p>
        </w:tc>
        <w:tc>
          <w:tcPr>
            <w:tcW w:type="dxa" w:w="665"/>
          </w:tcPr>
          <w:p>
            <w:r>
              <w:t>Unnamed: 2</w:t>
            </w:r>
          </w:p>
        </w:tc>
        <w:tc>
          <w:tcPr>
            <w:tcW w:type="dxa" w:w="665"/>
          </w:tcPr>
          <w:p>
            <w:r>
              <w:t>Unnamed: 3</w:t>
            </w:r>
          </w:p>
        </w:tc>
        <w:tc>
          <w:tcPr>
            <w:tcW w:type="dxa" w:w="665"/>
          </w:tcPr>
          <w:p>
            <w:r>
              <w:t>Unnamed: 4</w:t>
            </w:r>
          </w:p>
        </w:tc>
        <w:tc>
          <w:tcPr>
            <w:tcW w:type="dxa" w:w="665"/>
          </w:tcPr>
          <w:p>
            <w:r>
              <w:t>Unnamed: 5</w:t>
            </w:r>
          </w:p>
        </w:tc>
        <w:tc>
          <w:tcPr>
            <w:tcW w:type="dxa" w:w="665"/>
          </w:tcPr>
          <w:p>
            <w:r>
              <w:t>Unnamed: 6</w:t>
            </w:r>
          </w:p>
        </w:tc>
        <w:tc>
          <w:tcPr>
            <w:tcW w:type="dxa" w:w="665"/>
          </w:tcPr>
          <w:p>
            <w:r>
              <w:t>Unnamed: 7</w:t>
            </w:r>
          </w:p>
        </w:tc>
        <w:tc>
          <w:tcPr>
            <w:tcW w:type="dxa" w:w="665"/>
          </w:tcPr>
          <w:p>
            <w:r>
              <w:t>Unnamed: 8</w:t>
            </w:r>
          </w:p>
        </w:tc>
        <w:tc>
          <w:tcPr>
            <w:tcW w:type="dxa" w:w="665"/>
          </w:tcPr>
          <w:p>
            <w:r>
              <w:t>Unnamed: 9</w:t>
            </w:r>
          </w:p>
        </w:tc>
        <w:tc>
          <w:tcPr>
            <w:tcW w:type="dxa" w:w="665"/>
          </w:tcPr>
          <w:p>
            <w:r>
              <w:t>Unnamed: 10</w:t>
            </w:r>
          </w:p>
        </w:tc>
        <w:tc>
          <w:tcPr>
            <w:tcW w:type="dxa" w:w="665"/>
          </w:tcPr>
          <w:p>
            <w:r>
              <w:t>Unnamed: 11</w:t>
            </w:r>
          </w:p>
        </w:tc>
        <w:tc>
          <w:tcPr>
            <w:tcW w:type="dxa" w:w="665"/>
          </w:tcPr>
          <w:p>
            <w:r>
              <w:t>Unnamed: 12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2021.0</w:t>
            </w:r>
          </w:p>
        </w:tc>
        <w:tc>
          <w:tcPr>
            <w:tcW w:type="dxa" w:w="665"/>
          </w:tcPr>
          <w:p>
            <w:r>
              <w:t>2020.0</w:t>
            </w:r>
          </w:p>
        </w:tc>
        <w:tc>
          <w:tcPr>
            <w:tcW w:type="dxa" w:w="665"/>
          </w:tcPr>
          <w:p>
            <w:r>
              <w:t>2019</w:t>
            </w:r>
          </w:p>
        </w:tc>
        <w:tc>
          <w:tcPr>
            <w:tcW w:type="dxa" w:w="665"/>
          </w:tcPr>
          <w:p>
            <w:r>
              <w:t>2018.0</w:t>
            </w:r>
          </w:p>
        </w:tc>
        <w:tc>
          <w:tcPr>
            <w:tcW w:type="dxa" w:w="665"/>
          </w:tcPr>
          <w:p>
            <w:r>
              <w:t>2017.0</w:t>
            </w:r>
          </w:p>
        </w:tc>
        <w:tc>
          <w:tcPr>
            <w:tcW w:type="dxa" w:w="665"/>
          </w:tcPr>
          <w:p>
            <w:r>
              <w:t>2016.0</w:t>
            </w:r>
          </w:p>
        </w:tc>
        <w:tc>
          <w:tcPr>
            <w:tcW w:type="dxa" w:w="665"/>
          </w:tcPr>
          <w:p>
            <w:r>
              <w:t>2015</w:t>
            </w:r>
          </w:p>
        </w:tc>
        <w:tc>
          <w:tcPr>
            <w:tcW w:type="dxa" w:w="665"/>
          </w:tcPr>
          <w:p>
            <w:r>
              <w:t>2014</w:t>
            </w:r>
          </w:p>
        </w:tc>
        <w:tc>
          <w:tcPr>
            <w:tcW w:type="dxa" w:w="665"/>
          </w:tcPr>
          <w:p>
            <w:r>
              <w:t>2013</w:t>
            </w:r>
          </w:p>
        </w:tc>
        <w:tc>
          <w:tcPr>
            <w:tcW w:type="dxa" w:w="665"/>
          </w:tcPr>
          <w:p>
            <w:r>
              <w:t>2012</w:t>
            </w:r>
          </w:p>
        </w:tc>
        <w:tc>
          <w:tcPr>
            <w:tcW w:type="dxa" w:w="665"/>
          </w:tcPr>
          <w:p>
            <w:r>
              <w:t>2011.0</w:t>
            </w:r>
          </w:p>
        </w:tc>
      </w:tr>
      <w:tr>
        <w:tc>
          <w:tcPr>
            <w:tcW w:type="dxa" w:w="665"/>
          </w:tcPr>
          <w:p>
            <w:r>
              <w:t>Денежные потоки от текущих операций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Поступления - всего</w:t>
            </w:r>
          </w:p>
        </w:tc>
        <w:tc>
          <w:tcPr>
            <w:tcW w:type="dxa" w:w="665"/>
          </w:tcPr>
          <w:p>
            <w:r>
              <w:t>4110</w:t>
            </w:r>
          </w:p>
        </w:tc>
        <w:tc>
          <w:tcPr>
            <w:tcW w:type="dxa" w:w="665"/>
          </w:tcPr>
          <w:p>
            <w:r>
              <w:t>1096958312.0</w:t>
            </w:r>
          </w:p>
        </w:tc>
        <w:tc>
          <w:tcPr>
            <w:tcW w:type="dxa" w:w="665"/>
          </w:tcPr>
          <w:p>
            <w:r>
              <w:t>1039543117.0</w:t>
            </w:r>
          </w:p>
        </w:tc>
        <w:tc>
          <w:tcPr>
            <w:tcW w:type="dxa" w:w="665"/>
          </w:tcPr>
          <w:p>
            <w:r>
              <w:t>778953027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399722235</w:t>
            </w:r>
          </w:p>
        </w:tc>
        <w:tc>
          <w:tcPr>
            <w:tcW w:type="dxa" w:w="665"/>
          </w:tcPr>
          <w:p>
            <w:r>
              <w:t>324775705</w:t>
            </w:r>
          </w:p>
        </w:tc>
        <w:tc>
          <w:tcPr>
            <w:tcW w:type="dxa" w:w="665"/>
          </w:tcPr>
          <w:p>
            <w:r>
              <w:t>325273901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 xml:space="preserve">    от продажи продукции, товаров, работ и услуг</w:t>
            </w:r>
          </w:p>
        </w:tc>
        <w:tc>
          <w:tcPr>
            <w:tcW w:type="dxa" w:w="665"/>
          </w:tcPr>
          <w:p>
            <w:r>
              <w:t>4111</w:t>
            </w:r>
          </w:p>
        </w:tc>
        <w:tc>
          <w:tcPr>
            <w:tcW w:type="dxa" w:w="665"/>
          </w:tcPr>
          <w:p>
            <w:r>
              <w:t>1063845482.0</w:t>
            </w:r>
          </w:p>
        </w:tc>
        <w:tc>
          <w:tcPr>
            <w:tcW w:type="dxa" w:w="665"/>
          </w:tcPr>
          <w:p>
            <w:r>
              <w:t>1011620103.0</w:t>
            </w:r>
          </w:p>
        </w:tc>
        <w:tc>
          <w:tcPr>
            <w:tcW w:type="dxa" w:w="665"/>
          </w:tcPr>
          <w:p>
            <w:r>
              <w:t>758474067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398337799</w:t>
            </w:r>
          </w:p>
        </w:tc>
        <w:tc>
          <w:tcPr>
            <w:tcW w:type="dxa" w:w="665"/>
          </w:tcPr>
          <w:p>
            <w:r>
              <w:t>373664494</w:t>
            </w:r>
          </w:p>
        </w:tc>
        <w:tc>
          <w:tcPr>
            <w:tcW w:type="dxa" w:w="665"/>
          </w:tcPr>
          <w:p>
            <w:r>
              <w:t>292462467</w:t>
            </w:r>
          </w:p>
        </w:tc>
        <w:tc>
          <w:tcPr>
            <w:tcW w:type="dxa" w:w="665"/>
          </w:tcPr>
          <w:p>
            <w:r>
              <w:t>297093540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арендных платежей, лицензионных платежей, роялти, комиссионных и иных аналогичных платежей</w:t>
            </w:r>
          </w:p>
        </w:tc>
        <w:tc>
          <w:tcPr>
            <w:tcW w:type="dxa" w:w="665"/>
          </w:tcPr>
          <w:p>
            <w:r>
              <w:t>4112</w:t>
            </w:r>
          </w:p>
        </w:tc>
        <w:tc>
          <w:tcPr>
            <w:tcW w:type="dxa" w:w="665"/>
          </w:tcPr>
          <w:p>
            <w:r>
              <w:t>1164203.0</w:t>
            </w:r>
          </w:p>
        </w:tc>
        <w:tc>
          <w:tcPr>
            <w:tcW w:type="dxa" w:w="665"/>
          </w:tcPr>
          <w:p>
            <w:r>
              <w:t>1996856.0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2201583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от перепродажи финансовых вложений</w:t>
            </w:r>
          </w:p>
        </w:tc>
        <w:tc>
          <w:tcPr>
            <w:tcW w:type="dxa" w:w="665"/>
          </w:tcPr>
          <w:p>
            <w:r>
              <w:t>4113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вписываемый показатель (по поступлениям от денежных потоков от текущих операций)</w:t>
            </w:r>
          </w:p>
        </w:tc>
        <w:tc>
          <w:tcPr>
            <w:tcW w:type="dxa" w:w="665"/>
          </w:tcPr>
          <w:p>
            <w:r>
              <w:t>4118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прочие поступления</w:t>
            </w:r>
          </w:p>
        </w:tc>
        <w:tc>
          <w:tcPr>
            <w:tcW w:type="dxa" w:w="665"/>
          </w:tcPr>
          <w:p>
            <w:r>
              <w:t>4119</w:t>
            </w:r>
          </w:p>
        </w:tc>
        <w:tc>
          <w:tcPr>
            <w:tcW w:type="dxa" w:w="665"/>
          </w:tcPr>
          <w:p>
            <w:r>
              <w:t>31948627.0</w:t>
            </w:r>
          </w:p>
        </w:tc>
        <w:tc>
          <w:tcPr>
            <w:tcW w:type="dxa" w:w="665"/>
          </w:tcPr>
          <w:p>
            <w:r>
              <w:t>25926158.0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30321978</w:t>
            </w:r>
          </w:p>
        </w:tc>
        <w:tc>
          <w:tcPr>
            <w:tcW w:type="dxa" w:w="665"/>
          </w:tcPr>
          <w:p>
            <w:r>
              <w:t>26553842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Платежи - всего</w:t>
            </w:r>
          </w:p>
        </w:tc>
        <w:tc>
          <w:tcPr>
            <w:tcW w:type="dxa" w:w="665"/>
          </w:tcPr>
          <w:p>
            <w:r>
              <w:t>4120</w:t>
            </w:r>
          </w:p>
        </w:tc>
        <w:tc>
          <w:tcPr>
            <w:tcW w:type="dxa" w:w="665"/>
          </w:tcPr>
          <w:p>
            <w:r>
              <w:t>656277825.0</w:t>
            </w:r>
          </w:p>
        </w:tc>
        <w:tc>
          <w:tcPr>
            <w:tcW w:type="dxa" w:w="665"/>
          </w:tcPr>
          <w:p>
            <w:r>
              <w:t>593888869.0</w:t>
            </w:r>
          </w:p>
        </w:tc>
        <w:tc>
          <w:tcPr>
            <w:tcW w:type="dxa" w:w="665"/>
          </w:tcPr>
          <w:p>
            <w:r>
              <w:t>477827507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-250717756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 xml:space="preserve">    поставщикам (подрядчикам) за сырье, материалы, работы, услуги</w:t>
            </w:r>
          </w:p>
        </w:tc>
        <w:tc>
          <w:tcPr>
            <w:tcW w:type="dxa" w:w="665"/>
          </w:tcPr>
          <w:p>
            <w:r>
              <w:t>4121</w:t>
            </w:r>
          </w:p>
        </w:tc>
        <w:tc>
          <w:tcPr>
            <w:tcW w:type="dxa" w:w="665"/>
          </w:tcPr>
          <w:p>
            <w:r>
              <w:t>388223338.0</w:t>
            </w:r>
          </w:p>
        </w:tc>
        <w:tc>
          <w:tcPr>
            <w:tcW w:type="dxa" w:w="665"/>
          </w:tcPr>
          <w:p>
            <w:r>
              <w:t>336456625.0</w:t>
            </w:r>
          </w:p>
        </w:tc>
        <w:tc>
          <w:tcPr>
            <w:tcW w:type="dxa" w:w="665"/>
          </w:tcPr>
          <w:p>
            <w:r>
              <w:t>253951396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-100438852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 связи с оплатой труда работников</w:t>
            </w:r>
          </w:p>
        </w:tc>
        <w:tc>
          <w:tcPr>
            <w:tcW w:type="dxa" w:w="665"/>
          </w:tcPr>
          <w:p>
            <w:r>
              <w:t>4122</w:t>
            </w:r>
          </w:p>
        </w:tc>
        <w:tc>
          <w:tcPr>
            <w:tcW w:type="dxa" w:w="665"/>
          </w:tcPr>
          <w:p>
            <w:r>
              <w:t>66223537.0</w:t>
            </w:r>
          </w:p>
        </w:tc>
        <w:tc>
          <w:tcPr>
            <w:tcW w:type="dxa" w:w="665"/>
          </w:tcPr>
          <w:p>
            <w:r>
              <w:t>57467522.0</w:t>
            </w:r>
          </w:p>
        </w:tc>
        <w:tc>
          <w:tcPr>
            <w:tcW w:type="dxa" w:w="665"/>
          </w:tcPr>
          <w:p>
            <w:r>
              <w:t>52557312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процентов по долговым обязательствам</w:t>
            </w:r>
          </w:p>
        </w:tc>
        <w:tc>
          <w:tcPr>
            <w:tcW w:type="dxa" w:w="665"/>
          </w:tcPr>
          <w:p>
            <w:r>
              <w:t>4123</w:t>
            </w:r>
          </w:p>
        </w:tc>
        <w:tc>
          <w:tcPr>
            <w:tcW w:type="dxa" w:w="665"/>
          </w:tcPr>
          <w:p>
            <w:r>
              <w:t>24179896.0</w:t>
            </w:r>
          </w:p>
        </w:tc>
        <w:tc>
          <w:tcPr>
            <w:tcW w:type="dxa" w:w="665"/>
          </w:tcPr>
          <w:p>
            <w:r>
              <w:t>37114973.0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-22307253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-8323198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налога на прибыль организаций</w:t>
            </w:r>
          </w:p>
        </w:tc>
        <w:tc>
          <w:tcPr>
            <w:tcW w:type="dxa" w:w="665"/>
          </w:tcPr>
          <w:p>
            <w:r>
              <w:t>4124</w:t>
            </w:r>
          </w:p>
        </w:tc>
        <w:tc>
          <w:tcPr>
            <w:tcW w:type="dxa" w:w="665"/>
          </w:tcPr>
          <w:p>
            <w:r>
              <w:t>105892501.0</w:t>
            </w:r>
          </w:p>
        </w:tc>
        <w:tc>
          <w:tcPr>
            <w:tcW w:type="dxa" w:w="665"/>
          </w:tcPr>
          <w:p>
            <w:r>
              <w:t>73159724.0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-33979312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-23501032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вписываемый показатель (по платежам денежных потоков от текущих операций)</w:t>
            </w:r>
          </w:p>
        </w:tc>
        <w:tc>
          <w:tcPr>
            <w:tcW w:type="dxa" w:w="665"/>
          </w:tcPr>
          <w:p>
            <w:r>
              <w:t>4128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прочие платежи</w:t>
            </w:r>
          </w:p>
        </w:tc>
        <w:tc>
          <w:tcPr>
            <w:tcW w:type="dxa" w:w="665"/>
          </w:tcPr>
          <w:p>
            <w:r>
              <w:t>4129</w:t>
            </w:r>
          </w:p>
        </w:tc>
        <w:tc>
          <w:tcPr>
            <w:tcW w:type="dxa" w:w="665"/>
          </w:tcPr>
          <w:p>
            <w:r>
              <w:t>71758553.0</w:t>
            </w:r>
          </w:p>
        </w:tc>
        <w:tc>
          <w:tcPr>
            <w:tcW w:type="dxa" w:w="665"/>
          </w:tcPr>
          <w:p>
            <w:r>
              <w:t>89690025.0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-34120241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Сальдо денежных потоков от текущих операций</w:t>
            </w:r>
          </w:p>
        </w:tc>
        <w:tc>
          <w:tcPr>
            <w:tcW w:type="dxa" w:w="665"/>
          </w:tcPr>
          <w:p>
            <w:r>
              <w:t>4100</w:t>
            </w:r>
          </w:p>
        </w:tc>
        <w:tc>
          <w:tcPr>
            <w:tcW w:type="dxa" w:w="665"/>
          </w:tcPr>
          <w:p>
            <w:r>
              <w:t>440680487.0</w:t>
            </w:r>
          </w:p>
        </w:tc>
        <w:tc>
          <w:tcPr>
            <w:tcW w:type="dxa" w:w="665"/>
          </w:tcPr>
          <w:p>
            <w:r>
              <w:t>445654248.0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178386832</w:t>
            </w:r>
          </w:p>
        </w:tc>
        <w:tc>
          <w:tcPr>
            <w:tcW w:type="dxa" w:w="665"/>
          </w:tcPr>
          <w:p>
            <w:r>
              <w:t>190714149</w:t>
            </w:r>
          </w:p>
        </w:tc>
        <w:tc>
          <w:tcPr>
            <w:tcW w:type="dxa" w:w="665"/>
          </w:tcPr>
          <w:p>
            <w:r>
              <w:t>134810606</w:t>
            </w:r>
          </w:p>
        </w:tc>
        <w:tc>
          <w:tcPr>
            <w:tcW w:type="dxa" w:w="665"/>
          </w:tcPr>
          <w:p>
            <w:r>
              <w:t>122957151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Денежные потоки от инвестиционных операций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Поступления - всего</w:t>
            </w:r>
          </w:p>
        </w:tc>
        <w:tc>
          <w:tcPr>
            <w:tcW w:type="dxa" w:w="665"/>
          </w:tcPr>
          <w:p>
            <w:r>
              <w:t>4210</w:t>
            </w:r>
          </w:p>
        </w:tc>
        <w:tc>
          <w:tcPr>
            <w:tcW w:type="dxa" w:w="665"/>
          </w:tcPr>
          <w:p>
            <w:r>
              <w:t>242053324.0</w:t>
            </w:r>
          </w:p>
        </w:tc>
        <w:tc>
          <w:tcPr>
            <w:tcW w:type="dxa" w:w="665"/>
          </w:tcPr>
          <w:p>
            <w:r>
              <w:t>119437683.0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66839753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30327383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 xml:space="preserve">    от продажи внеоборотных активов (кроме финансовых вложений)</w:t>
            </w:r>
          </w:p>
        </w:tc>
        <w:tc>
          <w:tcPr>
            <w:tcW w:type="dxa" w:w="665"/>
          </w:tcPr>
          <w:p>
            <w:r>
              <w:t>4211</w:t>
            </w:r>
          </w:p>
        </w:tc>
        <w:tc>
          <w:tcPr>
            <w:tcW w:type="dxa" w:w="665"/>
          </w:tcPr>
          <w:p>
            <w:r>
              <w:t>528947.0</w:t>
            </w:r>
          </w:p>
        </w:tc>
        <w:tc>
          <w:tcPr>
            <w:tcW w:type="dxa" w:w="665"/>
          </w:tcPr>
          <w:p>
            <w:r>
              <w:t>6079075.0</w:t>
            </w:r>
          </w:p>
        </w:tc>
        <w:tc>
          <w:tcPr>
            <w:tcW w:type="dxa" w:w="665"/>
          </w:tcPr>
          <w:p>
            <w:r>
              <w:t>28031809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497824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3258437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от продажи акций других организаций (долей участия)</w:t>
            </w:r>
          </w:p>
        </w:tc>
        <w:tc>
          <w:tcPr>
            <w:tcW w:type="dxa" w:w="665"/>
          </w:tcPr>
          <w:p>
            <w:r>
              <w:t>4212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12623475</w:t>
            </w:r>
          </w:p>
        </w:tc>
        <w:tc>
          <w:tcPr>
            <w:tcW w:type="dxa" w:w="665"/>
          </w:tcPr>
          <w:p>
            <w:r>
              <w:t>1103956</w:t>
            </w:r>
          </w:p>
        </w:tc>
        <w:tc>
          <w:tcPr>
            <w:tcW w:type="dxa" w:w="665"/>
          </w:tcPr>
          <w:p>
            <w:r>
              <w:t>624845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от возврата предоставленных займов, от продажи долговых ценных бумаг (прав требования денежных средств к другим лицам)</w:t>
            </w:r>
          </w:p>
        </w:tc>
        <w:tc>
          <w:tcPr>
            <w:tcW w:type="dxa" w:w="665"/>
          </w:tcPr>
          <w:p>
            <w:r>
              <w:t>4213</w:t>
            </w:r>
          </w:p>
        </w:tc>
        <w:tc>
          <w:tcPr>
            <w:tcW w:type="dxa" w:w="665"/>
          </w:tcPr>
          <w:p>
            <w:r>
              <w:t>128440553.0</w:t>
            </w:r>
          </w:p>
        </w:tc>
        <w:tc>
          <w:tcPr>
            <w:tcW w:type="dxa" w:w="665"/>
          </w:tcPr>
          <w:p>
            <w:r>
              <w:t>101759468.0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дивидендов, процентов по долговым 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type="dxa" w:w="665"/>
          </w:tcPr>
          <w:p>
            <w:r>
              <w:t>4214</w:t>
            </w:r>
          </w:p>
        </w:tc>
        <w:tc>
          <w:tcPr>
            <w:tcW w:type="dxa" w:w="665"/>
          </w:tcPr>
          <w:p>
            <w:r>
              <w:t>111421113.0</w:t>
            </w:r>
          </w:p>
        </w:tc>
        <w:tc>
          <w:tcPr>
            <w:tcW w:type="dxa" w:w="665"/>
          </w:tcPr>
          <w:p>
            <w:r>
              <w:t>9770277.0</w:t>
            </w:r>
          </w:p>
        </w:tc>
        <w:tc>
          <w:tcPr>
            <w:tcW w:type="dxa" w:w="665"/>
          </w:tcPr>
          <w:p>
            <w:r>
              <w:t>91944721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24773802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610002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вписываемый показатель (по поступлениям от денежных потоков от инвестиционных операций)</w:t>
            </w:r>
          </w:p>
        </w:tc>
        <w:tc>
          <w:tcPr>
            <w:tcW w:type="dxa" w:w="665"/>
          </w:tcPr>
          <w:p>
            <w:r>
              <w:t>4218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прочие поступления</w:t>
            </w:r>
          </w:p>
        </w:tc>
        <w:tc>
          <w:tcPr>
            <w:tcW w:type="dxa" w:w="665"/>
          </w:tcPr>
          <w:p>
            <w:r>
              <w:t>4219</w:t>
            </w:r>
          </w:p>
        </w:tc>
        <w:tc>
          <w:tcPr>
            <w:tcW w:type="dxa" w:w="665"/>
          </w:tcPr>
          <w:p>
            <w:r>
              <w:t>1662711.0</w:t>
            </w:r>
          </w:p>
        </w:tc>
        <w:tc>
          <w:tcPr>
            <w:tcW w:type="dxa" w:w="665"/>
          </w:tcPr>
          <w:p>
            <w:r>
              <w:t>1828863.0</w:t>
            </w:r>
          </w:p>
        </w:tc>
        <w:tc>
          <w:tcPr>
            <w:tcW w:type="dxa" w:w="665"/>
          </w:tcPr>
          <w:p>
            <w:r>
              <w:t>11627152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Платежи - всего</w:t>
            </w:r>
          </w:p>
        </w:tc>
        <w:tc>
          <w:tcPr>
            <w:tcW w:type="dxa" w:w="665"/>
          </w:tcPr>
          <w:p>
            <w:r>
              <w:t>4220</w:t>
            </w:r>
          </w:p>
        </w:tc>
        <w:tc>
          <w:tcPr>
            <w:tcW w:type="dxa" w:w="665"/>
          </w:tcPr>
          <w:p>
            <w:r>
              <w:t>415655649.0</w:t>
            </w:r>
          </w:p>
        </w:tc>
        <w:tc>
          <w:tcPr>
            <w:tcW w:type="dxa" w:w="665"/>
          </w:tcPr>
          <w:p>
            <w:r>
              <w:t>163649175.0</w:t>
            </w:r>
          </w:p>
        </w:tc>
        <w:tc>
          <w:tcPr>
            <w:tcW w:type="dxa" w:w="665"/>
          </w:tcPr>
          <w:p>
            <w:r>
              <w:t>225144955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-165502107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-136697602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 xml:space="preserve">    в связи с приобретением, созданием, модернизацией, реконструкцией и подготовкой к использованию внеоборотных активов</w:t>
            </w:r>
          </w:p>
        </w:tc>
        <w:tc>
          <w:tcPr>
            <w:tcW w:type="dxa" w:w="665"/>
          </w:tcPr>
          <w:p>
            <w:r>
              <w:t>4221</w:t>
            </w:r>
          </w:p>
        </w:tc>
        <w:tc>
          <w:tcPr>
            <w:tcW w:type="dxa" w:w="665"/>
          </w:tcPr>
          <w:p>
            <w:r>
              <w:t>132236531.0</w:t>
            </w:r>
          </w:p>
        </w:tc>
        <w:tc>
          <w:tcPr>
            <w:tcW w:type="dxa" w:w="665"/>
          </w:tcPr>
          <w:p>
            <w:r>
              <w:t>79690862.0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-65566869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 связи с приобретением акций других организаций (долей участия)</w:t>
            </w:r>
          </w:p>
        </w:tc>
        <w:tc>
          <w:tcPr>
            <w:tcW w:type="dxa" w:w="665"/>
          </w:tcPr>
          <w:p>
            <w:r>
              <w:t>4222</w:t>
            </w:r>
          </w:p>
        </w:tc>
        <w:tc>
          <w:tcPr>
            <w:tcW w:type="dxa" w:w="665"/>
          </w:tcPr>
          <w:p>
            <w:r>
              <w:t>192948360.0</w:t>
            </w:r>
          </w:p>
        </w:tc>
        <w:tc>
          <w:tcPr>
            <w:tcW w:type="dxa" w:w="665"/>
          </w:tcPr>
          <w:p>
            <w:r>
              <w:t>45153327.0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-22537000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 связи с приобретением долговых ценных бумаг (прав требования денежных средств к другим лицам), предоставление займов другим лицам</w:t>
            </w:r>
          </w:p>
        </w:tc>
        <w:tc>
          <w:tcPr>
            <w:tcW w:type="dxa" w:w="665"/>
          </w:tcPr>
          <w:p>
            <w:r>
              <w:t>4223</w:t>
            </w:r>
          </w:p>
        </w:tc>
        <w:tc>
          <w:tcPr>
            <w:tcW w:type="dxa" w:w="665"/>
          </w:tcPr>
          <w:p>
            <w:r>
              <w:t>90470758.0</w:t>
            </w:r>
          </w:p>
        </w:tc>
        <w:tc>
          <w:tcPr>
            <w:tcW w:type="dxa" w:w="665"/>
          </w:tcPr>
          <w:p>
            <w:r>
              <w:t>38804986.0</w:t>
            </w:r>
          </w:p>
        </w:tc>
        <w:tc>
          <w:tcPr>
            <w:tcW w:type="dxa" w:w="665"/>
          </w:tcPr>
          <w:p>
            <w:r>
              <w:t>131970792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-61767910</w:t>
            </w:r>
          </w:p>
        </w:tc>
        <w:tc>
          <w:tcPr>
            <w:tcW w:type="dxa" w:w="665"/>
          </w:tcPr>
          <w:p>
            <w:r>
              <w:t>-120160429</w:t>
            </w:r>
          </w:p>
        </w:tc>
        <w:tc>
          <w:tcPr>
            <w:tcW w:type="dxa" w:w="665"/>
          </w:tcPr>
          <w:p>
            <w:r>
              <w:t>-66078116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процентов по долговым обязательствам, включаемым в стоимость инвестиционного актива</w:t>
            </w:r>
          </w:p>
        </w:tc>
        <w:tc>
          <w:tcPr>
            <w:tcW w:type="dxa" w:w="665"/>
          </w:tcPr>
          <w:p>
            <w:r>
              <w:t>4224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вписываемый показатель (по платежам денежных потоков от инвестиционных операций)</w:t>
            </w:r>
          </w:p>
        </w:tc>
        <w:tc>
          <w:tcPr>
            <w:tcW w:type="dxa" w:w="665"/>
          </w:tcPr>
          <w:p>
            <w:r>
              <w:t>4228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прочие платежи</w:t>
            </w:r>
          </w:p>
        </w:tc>
        <w:tc>
          <w:tcPr>
            <w:tcW w:type="dxa" w:w="665"/>
          </w:tcPr>
          <w:p>
            <w:r>
              <w:t>4229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Сальдо денежных потоков от инвестиционных операций</w:t>
            </w:r>
          </w:p>
        </w:tc>
        <w:tc>
          <w:tcPr>
            <w:tcW w:type="dxa" w:w="665"/>
          </w:tcPr>
          <w:p>
            <w:r>
              <w:t>4200</w:t>
            </w:r>
          </w:p>
        </w:tc>
        <w:tc>
          <w:tcPr>
            <w:tcW w:type="dxa" w:w="665"/>
          </w:tcPr>
          <w:p>
            <w:r>
              <w:t>-173602325.0</w:t>
            </w:r>
          </w:p>
        </w:tc>
        <w:tc>
          <w:tcPr>
            <w:tcW w:type="dxa" w:w="665"/>
          </w:tcPr>
          <w:p>
            <w:r>
              <w:t>-44211492.0</w:t>
            </w:r>
          </w:p>
        </w:tc>
        <w:tc>
          <w:tcPr>
            <w:tcW w:type="dxa" w:w="665"/>
          </w:tcPr>
          <w:p>
            <w:r>
              <w:t>-38909404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-98662354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Денежные потоки от финансовых операций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Поступления - всего</w:t>
            </w:r>
          </w:p>
        </w:tc>
        <w:tc>
          <w:tcPr>
            <w:tcW w:type="dxa" w:w="665"/>
          </w:tcPr>
          <w:p>
            <w:r>
              <w:t>4310</w:t>
            </w:r>
          </w:p>
        </w:tc>
        <w:tc>
          <w:tcPr>
            <w:tcW w:type="dxa" w:w="665"/>
          </w:tcPr>
          <w:p>
            <w:r>
              <w:t>270011016.0</w:t>
            </w:r>
          </w:p>
        </w:tc>
        <w:tc>
          <w:tcPr>
            <w:tcW w:type="dxa" w:w="665"/>
          </w:tcPr>
          <w:p>
            <w:r>
              <w:t>335607639.0</w:t>
            </w:r>
          </w:p>
        </w:tc>
        <w:tc>
          <w:tcPr>
            <w:tcW w:type="dxa" w:w="665"/>
          </w:tcPr>
          <w:p>
            <w:r>
              <w:t>362010818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272694561</w:t>
            </w:r>
          </w:p>
        </w:tc>
        <w:tc>
          <w:tcPr>
            <w:tcW w:type="dxa" w:w="665"/>
          </w:tcPr>
          <w:p>
            <w:r>
              <w:t>124732670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 xml:space="preserve">    получение кредитов и займов</w:t>
            </w:r>
          </w:p>
        </w:tc>
        <w:tc>
          <w:tcPr>
            <w:tcW w:type="dxa" w:w="665"/>
          </w:tcPr>
          <w:p>
            <w:r>
              <w:t>4311</w:t>
            </w:r>
          </w:p>
        </w:tc>
        <w:tc>
          <w:tcPr>
            <w:tcW w:type="dxa" w:w="665"/>
          </w:tcPr>
          <w:p>
            <w:r>
              <w:t>269695668.0</w:t>
            </w:r>
          </w:p>
        </w:tc>
        <w:tc>
          <w:tcPr>
            <w:tcW w:type="dxa" w:w="665"/>
          </w:tcPr>
          <w:p>
            <w:r>
              <w:t>332787345.0</w:t>
            </w:r>
          </w:p>
        </w:tc>
        <w:tc>
          <w:tcPr>
            <w:tcW w:type="dxa" w:w="665"/>
          </w:tcPr>
          <w:p>
            <w:r>
              <w:t>334604039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124732670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денежных вкладов собственников (участников)</w:t>
            </w:r>
          </w:p>
        </w:tc>
        <w:tc>
          <w:tcPr>
            <w:tcW w:type="dxa" w:w="665"/>
          </w:tcPr>
          <w:p>
            <w:r>
              <w:t>4312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от выпуска акций, увеличения долей участия</w:t>
            </w:r>
          </w:p>
        </w:tc>
        <w:tc>
          <w:tcPr>
            <w:tcW w:type="dxa" w:w="665"/>
          </w:tcPr>
          <w:p>
            <w:r>
              <w:t>4313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от выпуска облигаций, векселей и других долговых ценных бумаг и др.</w:t>
            </w:r>
          </w:p>
        </w:tc>
        <w:tc>
          <w:tcPr>
            <w:tcW w:type="dxa" w:w="665"/>
          </w:tcPr>
          <w:p>
            <w:r>
              <w:t>4314</w:t>
            </w:r>
          </w:p>
        </w:tc>
        <w:tc>
          <w:tcPr>
            <w:tcW w:type="dxa" w:w="665"/>
          </w:tcPr>
          <w:p>
            <w:r>
              <w:t>6458.0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25012385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5000000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вписываемый показатель (по поступлениям от денежных потоков от финансовых операций)</w:t>
            </w:r>
          </w:p>
        </w:tc>
        <w:tc>
          <w:tcPr>
            <w:tcW w:type="dxa" w:w="665"/>
          </w:tcPr>
          <w:p>
            <w:r>
              <w:t>4318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прочие поступления</w:t>
            </w:r>
          </w:p>
        </w:tc>
        <w:tc>
          <w:tcPr>
            <w:tcW w:type="dxa" w:w="665"/>
          </w:tcPr>
          <w:p>
            <w:r>
              <w:t>4319</w:t>
            </w:r>
          </w:p>
        </w:tc>
        <w:tc>
          <w:tcPr>
            <w:tcW w:type="dxa" w:w="665"/>
          </w:tcPr>
          <w:p>
            <w:r>
              <w:t>308890.0</w:t>
            </w:r>
          </w:p>
        </w:tc>
        <w:tc>
          <w:tcPr>
            <w:tcW w:type="dxa" w:w="665"/>
          </w:tcPr>
          <w:p>
            <w:r>
              <w:t>2820294.0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Платежи - всего</w:t>
            </w:r>
          </w:p>
        </w:tc>
        <w:tc>
          <w:tcPr>
            <w:tcW w:type="dxa" w:w="665"/>
          </w:tcPr>
          <w:p>
            <w:r>
              <w:t>4320</w:t>
            </w:r>
          </w:p>
        </w:tc>
        <w:tc>
          <w:tcPr>
            <w:tcW w:type="dxa" w:w="665"/>
          </w:tcPr>
          <w:p>
            <w:r>
              <w:t>515529765.0</w:t>
            </w:r>
          </w:p>
        </w:tc>
        <w:tc>
          <w:tcPr>
            <w:tcW w:type="dxa" w:w="665"/>
          </w:tcPr>
          <w:p>
            <w:r>
              <w:t>557157988.0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-260685292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 xml:space="preserve">    собственникам (участникам) в связи с выкупом у них акций (долей участия) организации или их выходом из состава участников</w:t>
            </w:r>
          </w:p>
        </w:tc>
        <w:tc>
          <w:tcPr>
            <w:tcW w:type="dxa" w:w="665"/>
          </w:tcPr>
          <w:p>
            <w:r>
              <w:t>4321</w:t>
            </w:r>
          </w:p>
        </w:tc>
        <w:tc>
          <w:tcPr>
            <w:tcW w:type="dxa" w:w="665"/>
          </w:tcPr>
          <w:p>
            <w:r>
              <w:t>149563819.0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на уплату дивидендов и иных платежей</w:t>
            </w:r>
          </w:p>
        </w:tc>
        <w:tc>
          <w:tcPr>
            <w:tcW w:type="dxa" w:w="665"/>
          </w:tcPr>
          <w:p>
            <w:r>
              <w:t>4322</w:t>
            </w:r>
          </w:p>
        </w:tc>
        <w:tc>
          <w:tcPr>
            <w:tcW w:type="dxa" w:w="665"/>
          </w:tcPr>
          <w:p>
            <w:r>
              <w:t>162045164.0</w:t>
            </w:r>
          </w:p>
        </w:tc>
        <w:tc>
          <w:tcPr>
            <w:tcW w:type="dxa" w:w="665"/>
          </w:tcPr>
          <w:p>
            <w:r>
              <w:t>282108248.0</w:t>
            </w:r>
          </w:p>
        </w:tc>
        <w:tc>
          <w:tcPr>
            <w:tcW w:type="dxa" w:w="665"/>
          </w:tcPr>
          <w:p>
            <w:r>
              <w:t>265344786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-98351589</w:t>
            </w:r>
          </w:p>
        </w:tc>
        <w:tc>
          <w:tcPr>
            <w:tcW w:type="dxa" w:w="665"/>
          </w:tcPr>
          <w:p>
            <w:r>
              <w:t>-37371879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по распределению прибыли в пользу собственников (участников) в связи с погашением (выкупом) векселей и других долговых ценных бумаг, возврат кредитов и займов</w:t>
            </w:r>
          </w:p>
        </w:tc>
        <w:tc>
          <w:tcPr>
            <w:tcW w:type="dxa" w:w="665"/>
          </w:tcPr>
          <w:p>
            <w:r>
              <w:t>4323</w:t>
            </w:r>
          </w:p>
        </w:tc>
        <w:tc>
          <w:tcPr>
            <w:tcW w:type="dxa" w:w="665"/>
          </w:tcPr>
          <w:p>
            <w:r>
              <w:t>203920782.0</w:t>
            </w:r>
          </w:p>
        </w:tc>
        <w:tc>
          <w:tcPr>
            <w:tcW w:type="dxa" w:w="665"/>
          </w:tcPr>
          <w:p>
            <w:r>
              <w:t>275049740.0</w:t>
            </w:r>
          </w:p>
        </w:tc>
        <w:tc>
          <w:tcPr>
            <w:tcW w:type="dxa" w:w="665"/>
          </w:tcPr>
          <w:p>
            <w:r>
              <w:t>275729077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-106293585</w:t>
            </w:r>
          </w:p>
        </w:tc>
        <w:tc>
          <w:tcPr>
            <w:tcW w:type="dxa" w:w="665"/>
          </w:tcPr>
          <w:p>
            <w:r>
              <w:t>-107642234</w:t>
            </w:r>
          </w:p>
        </w:tc>
        <w:tc>
          <w:tcPr>
            <w:tcW w:type="dxa" w:w="665"/>
          </w:tcPr>
          <w:p>
            <w:r>
              <w:t>-170883030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вписываемый показатель (по платежам денежных потоков от финансовых операций)</w:t>
            </w:r>
          </w:p>
        </w:tc>
        <w:tc>
          <w:tcPr>
            <w:tcW w:type="dxa" w:w="665"/>
          </w:tcPr>
          <w:p>
            <w:r>
              <w:t>4328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    прочие платежи</w:t>
            </w:r>
          </w:p>
        </w:tc>
        <w:tc>
          <w:tcPr>
            <w:tcW w:type="dxa" w:w="665"/>
          </w:tcPr>
          <w:p>
            <w:r>
              <w:t>4329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Сальдо денежных потоков от финансовых операций</w:t>
            </w:r>
          </w:p>
        </w:tc>
        <w:tc>
          <w:tcPr>
            <w:tcW w:type="dxa" w:w="665"/>
          </w:tcPr>
          <w:p>
            <w:r>
              <w:t>4300</w:t>
            </w:r>
          </w:p>
        </w:tc>
        <w:tc>
          <w:tcPr>
            <w:tcW w:type="dxa" w:w="665"/>
          </w:tcPr>
          <w:p>
            <w:r>
              <w:t>-245518749.0</w:t>
            </w:r>
          </w:p>
        </w:tc>
        <w:tc>
          <w:tcPr>
            <w:tcW w:type="dxa" w:w="665"/>
          </w:tcPr>
          <w:p>
            <w:r>
              <w:t>-221550349.0</w:t>
            </w:r>
          </w:p>
        </w:tc>
        <w:tc>
          <w:tcPr>
            <w:tcW w:type="dxa" w:w="665"/>
          </w:tcPr>
          <w:p>
            <w:r>
              <w:t>-179063045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12009269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Сальдо денежных потоков за отчетный период</w:t>
            </w:r>
          </w:p>
        </w:tc>
        <w:tc>
          <w:tcPr>
            <w:tcW w:type="dxa" w:w="665"/>
          </w:tcPr>
          <w:p>
            <w:r>
              <w:t>4400</w:t>
            </w:r>
          </w:p>
        </w:tc>
        <w:tc>
          <w:tcPr>
            <w:tcW w:type="dxa" w:w="665"/>
          </w:tcPr>
          <w:p>
            <w:r>
              <w:t>21559413.0</w:t>
            </w:r>
          </w:p>
        </w:tc>
        <w:tc>
          <w:tcPr>
            <w:tcW w:type="dxa" w:w="665"/>
          </w:tcPr>
          <w:p>
            <w:r>
              <w:t>179892407.0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91733747</w:t>
            </w:r>
          </w:p>
        </w:tc>
        <w:tc>
          <w:tcPr>
            <w:tcW w:type="dxa" w:w="665"/>
          </w:tcPr>
          <w:p>
            <w:r>
              <w:t>18407087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8085203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Остаток денежных средств и денежных эквивалентов на начало отчетного периода</w:t>
            </w:r>
          </w:p>
        </w:tc>
        <w:tc>
          <w:tcPr>
            <w:tcW w:type="dxa" w:w="665"/>
          </w:tcPr>
          <w:p>
            <w:r>
              <w:t>4450</w:t>
            </w:r>
          </w:p>
        </w:tc>
        <w:tc>
          <w:tcPr>
            <w:tcW w:type="dxa" w:w="665"/>
          </w:tcPr>
          <w:p>
            <w:r>
              <w:t>315251479.0</w:t>
            </w:r>
          </w:p>
        </w:tc>
        <w:tc>
          <w:tcPr>
            <w:tcW w:type="dxa" w:w="665"/>
          </w:tcPr>
          <w:p>
            <w:r>
              <w:t>132872858.0</w:t>
            </w:r>
          </w:p>
        </w:tc>
        <w:tc>
          <w:tcPr>
            <w:tcW w:type="dxa" w:w="665"/>
          </w:tcPr>
          <w:p>
            <w:r>
              <w:t>55185316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Остаток денежных средств и денежных эквивалентов на конец отчетного периода</w:t>
            </w:r>
          </w:p>
        </w:tc>
        <w:tc>
          <w:tcPr>
            <w:tcW w:type="dxa" w:w="665"/>
          </w:tcPr>
          <w:p>
            <w:r>
              <w:t>4500</w:t>
            </w:r>
          </w:p>
        </w:tc>
        <w:tc>
          <w:tcPr>
            <w:tcW w:type="dxa" w:w="665"/>
          </w:tcPr>
          <w:p>
            <w:r>
              <w:t>337067894.0</w:t>
            </w:r>
          </w:p>
        </w:tc>
        <w:tc>
          <w:tcPr>
            <w:tcW w:type="dxa" w:w="665"/>
          </w:tcPr>
          <w:p>
            <w:r>
              <w:t>315251479.0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влияния изменений курса иностранной валюты по отношению к рублю</w:t>
            </w:r>
          </w:p>
        </w:tc>
        <w:tc>
          <w:tcPr>
            <w:tcW w:type="dxa" w:w="665"/>
          </w:tcPr>
          <w:p>
            <w:r>
              <w:t>4490</w:t>
            </w:r>
          </w:p>
        </w:tc>
        <w:tc>
          <w:tcPr>
            <w:tcW w:type="dxa" w:w="665"/>
          </w:tcPr>
          <w:p>
            <w:r>
              <w:t>257002.0</w:t>
            </w:r>
          </w:p>
        </w:tc>
        <w:tc>
          <w:tcPr>
            <w:tcW w:type="dxa" w:w="665"/>
          </w:tcPr>
          <w:p>
            <w:r>
              <w:t>2486214.0</w:t>
            </w:r>
          </w:p>
        </w:tc>
        <w:tc>
          <w:tcPr>
            <w:tcW w:type="dxa" w:w="665"/>
          </w:tcPr>
          <w:p>
            <w:r>
              <w:t>-5465529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15132698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68621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</w:tbl>
    <w:p>
      <w:r>
        <w:br/>
      </w:r>
    </w:p>
    <w:p>
      <w:pPr>
        <w:pStyle w:val="Heading1"/>
      </w:pPr>
      <w:r>
        <w:t>Изменения капитала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Unnamed: 0</w:t>
            </w:r>
          </w:p>
        </w:tc>
        <w:tc>
          <w:tcPr>
            <w:tcW w:type="dxa" w:w="665"/>
          </w:tcPr>
          <w:p>
            <w:r>
              <w:t>Unnamed: 1</w:t>
            </w:r>
          </w:p>
        </w:tc>
        <w:tc>
          <w:tcPr>
            <w:tcW w:type="dxa" w:w="665"/>
          </w:tcPr>
          <w:p>
            <w:r>
              <w:t>Unnamed: 2</w:t>
            </w:r>
          </w:p>
        </w:tc>
        <w:tc>
          <w:tcPr>
            <w:tcW w:type="dxa" w:w="665"/>
          </w:tcPr>
          <w:p>
            <w:r>
              <w:t>Unnamed: 3</w:t>
            </w:r>
          </w:p>
        </w:tc>
        <w:tc>
          <w:tcPr>
            <w:tcW w:type="dxa" w:w="665"/>
          </w:tcPr>
          <w:p>
            <w:r>
              <w:t>Unnamed: 4</w:t>
            </w:r>
          </w:p>
        </w:tc>
        <w:tc>
          <w:tcPr>
            <w:tcW w:type="dxa" w:w="665"/>
          </w:tcPr>
          <w:p>
            <w:r>
              <w:t>Unnamed: 5</w:t>
            </w:r>
          </w:p>
        </w:tc>
        <w:tc>
          <w:tcPr>
            <w:tcW w:type="dxa" w:w="665"/>
          </w:tcPr>
          <w:p>
            <w:r>
              <w:t>Unnamed: 6</w:t>
            </w:r>
          </w:p>
        </w:tc>
        <w:tc>
          <w:tcPr>
            <w:tcW w:type="dxa" w:w="665"/>
          </w:tcPr>
          <w:p>
            <w:r>
              <w:t>Unnamed: 7</w:t>
            </w:r>
          </w:p>
        </w:tc>
        <w:tc>
          <w:tcPr>
            <w:tcW w:type="dxa" w:w="665"/>
          </w:tcPr>
          <w:p>
            <w:r>
              <w:t>Unnamed: 8</w:t>
            </w:r>
          </w:p>
        </w:tc>
        <w:tc>
          <w:tcPr>
            <w:tcW w:type="dxa" w:w="665"/>
          </w:tcPr>
          <w:p>
            <w:r>
              <w:t>Unnamed: 9</w:t>
            </w:r>
          </w:p>
        </w:tc>
        <w:tc>
          <w:tcPr>
            <w:tcW w:type="dxa" w:w="665"/>
          </w:tcPr>
          <w:p>
            <w:r>
              <w:t>Unnamed: 10</w:t>
            </w:r>
          </w:p>
        </w:tc>
        <w:tc>
          <w:tcPr>
            <w:tcW w:type="dxa" w:w="665"/>
          </w:tcPr>
          <w:p>
            <w:r>
              <w:t>Unnamed: 11</w:t>
            </w:r>
          </w:p>
        </w:tc>
        <w:tc>
          <w:tcPr>
            <w:tcW w:type="dxa" w:w="665"/>
          </w:tcPr>
          <w:p>
            <w:r>
              <w:t>Unnamed: 12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31.12.21</w:t>
            </w:r>
          </w:p>
        </w:tc>
        <w:tc>
          <w:tcPr>
            <w:tcW w:type="dxa" w:w="665"/>
          </w:tcPr>
          <w:p>
            <w:r>
              <w:t>31.12.20</w:t>
            </w:r>
          </w:p>
        </w:tc>
        <w:tc>
          <w:tcPr>
            <w:tcW w:type="dxa" w:w="665"/>
          </w:tcPr>
          <w:p>
            <w:r>
              <w:t>31.12.19</w:t>
            </w:r>
          </w:p>
        </w:tc>
        <w:tc>
          <w:tcPr>
            <w:tcW w:type="dxa" w:w="665"/>
          </w:tcPr>
          <w:p>
            <w:r>
              <w:t>31.12.18</w:t>
            </w:r>
          </w:p>
        </w:tc>
        <w:tc>
          <w:tcPr>
            <w:tcW w:type="dxa" w:w="665"/>
          </w:tcPr>
          <w:p>
            <w:r>
              <w:t>31.12.17</w:t>
            </w:r>
          </w:p>
        </w:tc>
        <w:tc>
          <w:tcPr>
            <w:tcW w:type="dxa" w:w="665"/>
          </w:tcPr>
          <w:p>
            <w:r>
              <w:t>31.12.16</w:t>
            </w:r>
          </w:p>
        </w:tc>
        <w:tc>
          <w:tcPr>
            <w:tcW w:type="dxa" w:w="665"/>
          </w:tcPr>
          <w:p>
            <w:r>
              <w:t>31.12.15</w:t>
            </w:r>
          </w:p>
        </w:tc>
        <w:tc>
          <w:tcPr>
            <w:tcW w:type="dxa" w:w="665"/>
          </w:tcPr>
          <w:p>
            <w:r>
              <w:t>31.12.14</w:t>
            </w:r>
          </w:p>
        </w:tc>
        <w:tc>
          <w:tcPr>
            <w:tcW w:type="dxa" w:w="665"/>
          </w:tcPr>
          <w:p>
            <w:r>
              <w:t>31.12.13</w:t>
            </w:r>
          </w:p>
        </w:tc>
        <w:tc>
          <w:tcPr>
            <w:tcW w:type="dxa" w:w="665"/>
          </w:tcPr>
          <w:p>
            <w:r>
              <w:t>31.12.12</w:t>
            </w:r>
          </w:p>
        </w:tc>
        <w:tc>
          <w:tcPr>
            <w:tcW w:type="dxa" w:w="665"/>
          </w:tcPr>
          <w:p>
            <w:r>
              <w:t>31.12.11</w:t>
            </w:r>
          </w:p>
        </w:tc>
      </w:tr>
      <w:tr>
        <w:tc>
          <w:tcPr>
            <w:tcW w:type="dxa" w:w="665"/>
          </w:tcPr>
          <w:p>
            <w:r>
              <w:t>Чистые активы</w:t>
            </w:r>
          </w:p>
        </w:tc>
        <w:tc>
          <w:tcPr>
            <w:tcW w:type="dxa" w:w="665"/>
          </w:tcPr>
          <w:p>
            <w:r>
              <w:t>3600</w:t>
            </w:r>
          </w:p>
        </w:tc>
        <w:tc>
          <w:tcPr>
            <w:tcW w:type="dxa" w:w="665"/>
          </w:tcPr>
          <w:p>
            <w:r>
              <w:t>231589523</w:t>
            </w:r>
          </w:p>
        </w:tc>
        <w:tc>
          <w:tcPr>
            <w:tcW w:type="dxa" w:w="665"/>
          </w:tcPr>
          <w:p>
            <w:r>
              <w:t>462007237</w:t>
            </w:r>
          </w:p>
        </w:tc>
        <w:tc>
          <w:tcPr>
            <w:tcW w:type="dxa" w:w="665"/>
          </w:tcPr>
          <w:p>
            <w:r>
              <w:t>348717062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248969856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267884166</w:t>
            </w:r>
          </w:p>
        </w:tc>
        <w:tc>
          <w:tcPr>
            <w:tcW w:type="dxa" w:w="665"/>
          </w:tcPr>
          <w:p>
            <w:r>
              <w:t>392855051</w:t>
            </w:r>
          </w:p>
        </w:tc>
        <w:tc>
          <w:tcPr>
            <w:tcW w:type="dxa" w:w="665"/>
          </w:tcPr>
          <w:p>
            <w:r>
              <w:t>скрыто</w:t>
            </w:r>
          </w:p>
        </w:tc>
        <w:tc>
          <w:tcPr>
            <w:tcW w:type="dxa" w:w="665"/>
          </w:tcPr>
          <w:p>
            <w:r>
              <w:t>606346481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2021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31.12.20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413625355</w:t>
            </w:r>
          </w:p>
        </w:tc>
        <w:tc>
          <w:tcPr>
            <w:tcW w:type="dxa" w:w="665"/>
          </w:tcPr>
          <w:p>
            <w:r>
              <w:t>461995006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2021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127632610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313662262</w:t>
            </w:r>
          </w:p>
        </w:tc>
        <w:tc>
          <w:tcPr>
            <w:tcW w:type="dxa" w:w="665"/>
          </w:tcPr>
          <w:p>
            <w:r>
              <w:t>441294872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313662262</w:t>
            </w:r>
          </w:p>
        </w:tc>
        <w:tc>
          <w:tcPr>
            <w:tcW w:type="dxa" w:w="665"/>
          </w:tcPr>
          <w:p>
            <w:r>
              <w:t>313662262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127632610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127632610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4590</w:t>
            </w:r>
          </w:p>
        </w:tc>
        <w:tc>
          <w:tcPr>
            <w:tcW w:type="dxa" w:w="665"/>
          </w:tcPr>
          <w:p>
            <w:r>
              <w:t>-149629914</w:t>
            </w:r>
          </w:p>
        </w:tc>
        <w:tc>
          <w:tcPr>
            <w:tcW w:type="dxa" w:w="665"/>
          </w:tcPr>
          <w:p>
            <w:r>
              <w:t>1397970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520670435</w:t>
            </w:r>
          </w:p>
        </w:tc>
        <w:tc>
          <w:tcPr>
            <w:tcW w:type="dxa" w:w="665"/>
          </w:tcPr>
          <w:p>
            <w:r>
              <w:t>671702909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4590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-1397970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-126230050</w:t>
            </w:r>
          </w:p>
        </w:tc>
        <w:tc>
          <w:tcPr>
            <w:tcW w:type="dxa" w:w="665"/>
          </w:tcPr>
          <w:p>
            <w:r>
              <w:t>127632610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394440385</w:t>
            </w:r>
          </w:p>
        </w:tc>
        <w:tc>
          <w:tcPr>
            <w:tcW w:type="dxa" w:w="665"/>
          </w:tcPr>
          <w:p>
            <w:r>
              <w:t>394440385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-149629914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-149629914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-689</w:t>
            </w:r>
          </w:p>
        </w:tc>
        <w:tc>
          <w:tcPr>
            <w:tcW w:type="dxa" w:w="665"/>
          </w:tcPr>
          <w:p>
            <w:r>
              <w:t>689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31.12.21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153655</w:t>
            </w:r>
          </w:p>
        </w:tc>
        <w:tc>
          <w:tcPr>
            <w:tcW w:type="dxa" w:w="665"/>
          </w:tcPr>
          <w:p>
            <w:r>
              <w:t>21997304</w:t>
            </w:r>
          </w:p>
        </w:tc>
        <w:tc>
          <w:tcPr>
            <w:tcW w:type="dxa" w:w="665"/>
          </w:tcPr>
          <w:p>
            <w:r>
              <w:t>46789699</w:t>
            </w:r>
          </w:p>
        </w:tc>
        <w:tc>
          <w:tcPr>
            <w:tcW w:type="dxa" w:w="665"/>
          </w:tcPr>
          <w:p>
            <w:r>
              <w:t>23048</w:t>
            </w:r>
          </w:p>
        </w:tc>
        <w:tc>
          <w:tcPr>
            <w:tcW w:type="dxa" w:w="665"/>
          </w:tcPr>
          <w:p>
            <w:r>
              <w:t>206617871</w:t>
            </w:r>
          </w:p>
        </w:tc>
        <w:tc>
          <w:tcPr>
            <w:tcW w:type="dxa" w:w="665"/>
          </w:tcPr>
          <w:p>
            <w:r>
              <w:t>231586969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2020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31.12.19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300305540</w:t>
            </w:r>
          </w:p>
        </w:tc>
        <w:tc>
          <w:tcPr>
            <w:tcW w:type="dxa" w:w="665"/>
          </w:tcPr>
          <w:p>
            <w:r>
              <w:t>348675191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2020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300136512</w:t>
            </w:r>
          </w:p>
        </w:tc>
        <w:tc>
          <w:tcPr>
            <w:tcW w:type="dxa" w:w="665"/>
          </w:tcPr>
          <w:p>
            <w:r>
              <w:t>300136512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300136512</w:t>
            </w:r>
          </w:p>
        </w:tc>
        <w:tc>
          <w:tcPr>
            <w:tcW w:type="dxa" w:w="665"/>
          </w:tcPr>
          <w:p>
            <w:r>
              <w:t>300136512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186816697</w:t>
            </w:r>
          </w:p>
        </w:tc>
        <w:tc>
          <w:tcPr>
            <w:tcW w:type="dxa" w:w="665"/>
          </w:tcPr>
          <w:p>
            <w:r>
              <w:t>186816697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186816697</w:t>
            </w:r>
          </w:p>
        </w:tc>
        <w:tc>
          <w:tcPr>
            <w:tcW w:type="dxa" w:w="665"/>
          </w:tcPr>
          <w:p>
            <w:r>
              <w:t>186816697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31.12.20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413625355</w:t>
            </w:r>
          </w:p>
        </w:tc>
        <w:tc>
          <w:tcPr>
            <w:tcW w:type="dxa" w:w="665"/>
          </w:tcPr>
          <w:p>
            <w:r>
              <w:t>461995006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31.12.18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146514569</w:t>
            </w:r>
          </w:p>
        </w:tc>
        <w:tc>
          <w:tcPr>
            <w:tcW w:type="dxa" w:w="665"/>
          </w:tcPr>
          <w:p>
            <w:r>
              <w:t>194884220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2019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514676109</w:t>
            </w:r>
          </w:p>
        </w:tc>
        <w:tc>
          <w:tcPr>
            <w:tcW w:type="dxa" w:w="665"/>
          </w:tcPr>
          <w:p>
            <w:r>
              <w:t>514676109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514676109</w:t>
            </w:r>
          </w:p>
        </w:tc>
        <w:tc>
          <w:tcPr>
            <w:tcW w:type="dxa" w:w="665"/>
          </w:tcPr>
          <w:p>
            <w:r>
              <w:t>514676109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360885138</w:t>
            </w:r>
          </w:p>
        </w:tc>
        <w:tc>
          <w:tcPr>
            <w:tcW w:type="dxa" w:w="665"/>
          </w:tcPr>
          <w:p>
            <w:r>
              <w:t>360885138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360885138</w:t>
            </w:r>
          </w:p>
        </w:tc>
        <w:tc>
          <w:tcPr>
            <w:tcW w:type="dxa" w:w="665"/>
          </w:tcPr>
          <w:p>
            <w:r>
              <w:t>360885138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31.12.19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300305540</w:t>
            </w:r>
          </w:p>
        </w:tc>
        <w:tc>
          <w:tcPr>
            <w:tcW w:type="dxa" w:w="665"/>
          </w:tcPr>
          <w:p>
            <w:r>
              <w:t>348675191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31.12.17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200570764</w:t>
            </w:r>
          </w:p>
        </w:tc>
        <w:tc>
          <w:tcPr>
            <w:tcW w:type="dxa" w:w="665"/>
          </w:tcPr>
          <w:p>
            <w:r>
              <w:t>248940415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2018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164955544</w:t>
            </w:r>
          </w:p>
        </w:tc>
        <w:tc>
          <w:tcPr>
            <w:tcW w:type="dxa" w:w="665"/>
          </w:tcPr>
          <w:p>
            <w:r>
              <w:t>164955544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164955544</w:t>
            </w:r>
          </w:p>
        </w:tc>
        <w:tc>
          <w:tcPr>
            <w:tcW w:type="dxa" w:w="665"/>
          </w:tcPr>
          <w:p>
            <w:r>
              <w:t>164955544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219011739</w:t>
            </w:r>
          </w:p>
        </w:tc>
        <w:tc>
          <w:tcPr>
            <w:tcW w:type="dxa" w:w="665"/>
          </w:tcPr>
          <w:p>
            <w:r>
              <w:t>219011739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219011739</w:t>
            </w:r>
          </w:p>
        </w:tc>
        <w:tc>
          <w:tcPr>
            <w:tcW w:type="dxa" w:w="665"/>
          </w:tcPr>
          <w:p>
            <w:r>
              <w:t>219011739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31.12.18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146514569</w:t>
            </w:r>
          </w:p>
        </w:tc>
        <w:tc>
          <w:tcPr>
            <w:tcW w:type="dxa" w:w="665"/>
          </w:tcPr>
          <w:p>
            <w:r>
              <w:t>194884220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31.12.16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2017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31.12.17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200570764</w:t>
            </w:r>
          </w:p>
        </w:tc>
        <w:tc>
          <w:tcPr>
            <w:tcW w:type="dxa" w:w="665"/>
          </w:tcPr>
          <w:p>
            <w:r>
              <w:t>248940415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31.12.14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219489426</w:t>
            </w:r>
          </w:p>
        </w:tc>
        <w:tc>
          <w:tcPr>
            <w:tcW w:type="dxa" w:w="665"/>
          </w:tcPr>
          <w:p>
            <w:r>
              <w:t>267859077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2015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146212750</w:t>
            </w:r>
          </w:p>
        </w:tc>
        <w:tc>
          <w:tcPr>
            <w:tcW w:type="dxa" w:w="665"/>
          </w:tcPr>
          <w:p>
            <w:r>
              <w:t>146212750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146212750</w:t>
            </w:r>
          </w:p>
        </w:tc>
        <w:tc>
          <w:tcPr>
            <w:tcW w:type="dxa" w:w="665"/>
          </w:tcPr>
          <w:p>
            <w:r>
              <w:t>146212750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-205253877</w:t>
            </w:r>
          </w:p>
        </w:tc>
        <w:tc>
          <w:tcPr>
            <w:tcW w:type="dxa" w:w="665"/>
          </w:tcPr>
          <w:p>
            <w:r>
              <w:t>-205253877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-205253877</w:t>
            </w:r>
          </w:p>
        </w:tc>
        <w:tc>
          <w:tcPr>
            <w:tcW w:type="dxa" w:w="665"/>
          </w:tcPr>
          <w:p>
            <w:r>
              <w:t>-205253877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31.12.15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160448299</w:t>
            </w:r>
          </w:p>
        </w:tc>
        <w:tc>
          <w:tcPr>
            <w:tcW w:type="dxa" w:w="665"/>
          </w:tcPr>
          <w:p>
            <w:r>
              <w:t>208817950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31.12.13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344485400</w:t>
            </w:r>
          </w:p>
        </w:tc>
        <w:tc>
          <w:tcPr>
            <w:tcW w:type="dxa" w:w="665"/>
          </w:tcPr>
          <w:p>
            <w:r>
              <w:t>392855051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2014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34056538</w:t>
            </w:r>
          </w:p>
        </w:tc>
        <w:tc>
          <w:tcPr>
            <w:tcW w:type="dxa" w:w="665"/>
          </w:tcPr>
          <w:p>
            <w:r>
              <w:t>34056538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34056538</w:t>
            </w:r>
          </w:p>
        </w:tc>
        <w:tc>
          <w:tcPr>
            <w:tcW w:type="dxa" w:w="665"/>
          </w:tcPr>
          <w:p>
            <w:r>
              <w:t>34056538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-159957692</w:t>
            </w:r>
          </w:p>
        </w:tc>
        <w:tc>
          <w:tcPr>
            <w:tcW w:type="dxa" w:w="665"/>
          </w:tcPr>
          <w:p>
            <w:r>
              <w:t>-159957692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-159957692</w:t>
            </w:r>
          </w:p>
        </w:tc>
        <w:tc>
          <w:tcPr>
            <w:tcW w:type="dxa" w:w="665"/>
          </w:tcPr>
          <w:p>
            <w:r>
              <w:t>159957692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31.12.14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219489426</w:t>
            </w:r>
          </w:p>
        </w:tc>
        <w:tc>
          <w:tcPr>
            <w:tcW w:type="dxa" w:w="665"/>
          </w:tcPr>
          <w:p>
            <w:r>
              <w:t>267859077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2013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31.12.12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190628</w:t>
            </w:r>
          </w:p>
        </w:tc>
        <w:tc>
          <w:tcPr>
            <w:tcW w:type="dxa" w:w="665"/>
          </w:tcPr>
          <w:p>
            <w:r>
              <w:t>126144947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28594</w:t>
            </w:r>
          </w:p>
        </w:tc>
        <w:tc>
          <w:tcPr>
            <w:tcW w:type="dxa" w:w="665"/>
          </w:tcPr>
          <w:p>
            <w:r>
              <w:t>590681720</w:t>
            </w:r>
          </w:p>
        </w:tc>
        <w:tc>
          <w:tcPr>
            <w:tcW w:type="dxa" w:w="665"/>
          </w:tcPr>
          <w:p>
            <w:r>
              <w:t>512943664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2013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78324990</w:t>
            </w:r>
          </w:p>
        </w:tc>
        <w:tc>
          <w:tcPr>
            <w:tcW w:type="dxa" w:w="665"/>
          </w:tcPr>
          <w:p>
            <w:r>
              <w:t>78324990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78305295</w:t>
            </w:r>
          </w:p>
        </w:tc>
        <w:tc>
          <w:tcPr>
            <w:tcW w:type="dxa" w:w="665"/>
          </w:tcPr>
          <w:p>
            <w:r>
              <w:t>78305295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19695</w:t>
            </w:r>
          </w:p>
        </w:tc>
        <w:tc>
          <w:tcPr>
            <w:tcW w:type="dxa" w:w="665"/>
          </w:tcPr>
          <w:p>
            <w:r>
              <w:t>19695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-32383</w:t>
            </w:r>
          </w:p>
        </w:tc>
        <w:tc>
          <w:tcPr>
            <w:tcW w:type="dxa" w:w="665"/>
          </w:tcPr>
          <w:p>
            <w:r>
              <w:t>126144947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-317149875</w:t>
            </w:r>
          </w:p>
        </w:tc>
        <w:tc>
          <w:tcPr>
            <w:tcW w:type="dxa" w:w="665"/>
          </w:tcPr>
          <w:p>
            <w:r>
              <w:t>-191037311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-98354311</w:t>
            </w:r>
          </w:p>
        </w:tc>
        <w:tc>
          <w:tcPr>
            <w:tcW w:type="dxa" w:w="665"/>
          </w:tcPr>
          <w:p>
            <w:r>
              <w:t>-98354311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-4857</w:t>
            </w:r>
          </w:p>
        </w:tc>
        <w:tc>
          <w:tcPr>
            <w:tcW w:type="dxa" w:w="665"/>
          </w:tcPr>
          <w:p>
            <w:r>
              <w:t>4857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31.12.13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158245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23737</w:t>
            </w:r>
          </w:p>
        </w:tc>
        <w:tc>
          <w:tcPr>
            <w:tcW w:type="dxa" w:w="665"/>
          </w:tcPr>
          <w:p>
            <w:r>
              <w:t>344485400</w:t>
            </w:r>
          </w:p>
        </w:tc>
        <w:tc>
          <w:tcPr>
            <w:tcW w:type="dxa" w:w="665"/>
          </w:tcPr>
          <w:p>
            <w:r>
              <w:t>392855051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31.12.11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190628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28594</w:t>
            </w:r>
          </w:p>
        </w:tc>
        <w:tc>
          <w:tcPr>
            <w:tcW w:type="dxa" w:w="665"/>
          </w:tcPr>
          <w:p>
            <w:r>
              <w:t>557908168</w:t>
            </w:r>
          </w:p>
        </w:tc>
        <w:tc>
          <w:tcPr>
            <w:tcW w:type="dxa" w:w="665"/>
          </w:tcPr>
          <w:p>
            <w:r>
              <w:t>606315059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2012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70136590</w:t>
            </w:r>
          </w:p>
        </w:tc>
        <w:tc>
          <w:tcPr>
            <w:tcW w:type="dxa" w:w="665"/>
          </w:tcPr>
          <w:p>
            <w:r>
              <w:t>70136590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70136570</w:t>
            </w:r>
          </w:p>
        </w:tc>
        <w:tc>
          <w:tcPr>
            <w:tcW w:type="dxa" w:w="665"/>
          </w:tcPr>
          <w:p>
            <w:r>
              <w:t>70136570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126144947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-37363038</w:t>
            </w:r>
          </w:p>
        </w:tc>
        <w:tc>
          <w:tcPr>
            <w:tcW w:type="dxa" w:w="665"/>
          </w:tcPr>
          <w:p>
            <w:r>
              <w:t>-163507985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-37363038</w:t>
            </w:r>
          </w:p>
        </w:tc>
        <w:tc>
          <w:tcPr>
            <w:tcW w:type="dxa" w:w="665"/>
          </w:tcPr>
          <w:p>
            <w:r>
              <w:t>-37363038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31.12.12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190628</w:t>
            </w:r>
          </w:p>
        </w:tc>
        <w:tc>
          <w:tcPr>
            <w:tcW w:type="dxa" w:w="665"/>
          </w:tcPr>
          <w:p>
            <w:r>
              <w:t>126144947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28594</w:t>
            </w:r>
          </w:p>
        </w:tc>
        <w:tc>
          <w:tcPr>
            <w:tcW w:type="dxa" w:w="665"/>
          </w:tcPr>
          <w:p>
            <w:r>
              <w:t>590681720</w:t>
            </w:r>
          </w:p>
        </w:tc>
        <w:tc>
          <w:tcPr>
            <w:tcW w:type="dxa" w:w="665"/>
          </w:tcPr>
          <w:p>
            <w:r>
              <w:t>512943664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31.12.10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2011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31.12.11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190628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48187669</w:t>
            </w:r>
          </w:p>
        </w:tc>
        <w:tc>
          <w:tcPr>
            <w:tcW w:type="dxa" w:w="665"/>
          </w:tcPr>
          <w:p>
            <w:r>
              <w:t>28594</w:t>
            </w:r>
          </w:p>
        </w:tc>
        <w:tc>
          <w:tcPr>
            <w:tcW w:type="dxa" w:w="665"/>
          </w:tcPr>
          <w:p>
            <w:r>
              <w:t>557908168</w:t>
            </w:r>
          </w:p>
        </w:tc>
        <w:tc>
          <w:tcPr>
            <w:tcW w:type="dxa" w:w="665"/>
          </w:tcPr>
          <w:p>
            <w:r>
              <w:t>606315059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Отчет об изменениях капитала за 2010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Наименование показателя</w:t>
            </w:r>
          </w:p>
        </w:tc>
        <w:tc>
          <w:tcPr>
            <w:tcW w:type="dxa" w:w="665"/>
          </w:tcPr>
          <w:p>
            <w:r>
              <w:t>Код</w:t>
            </w:r>
          </w:p>
        </w:tc>
        <w:tc>
          <w:tcPr>
            <w:tcW w:type="dxa" w:w="665"/>
          </w:tcPr>
          <w:p>
            <w:r>
              <w:t>Уставный капитал</w:t>
            </w:r>
          </w:p>
        </w:tc>
        <w:tc>
          <w:tcPr>
            <w:tcW w:type="dxa" w:w="665"/>
          </w:tcPr>
          <w:p>
            <w:r>
              <w:t>Собственные акции, выкупленные у акционеров</w:t>
            </w:r>
          </w:p>
        </w:tc>
        <w:tc>
          <w:tcPr>
            <w:tcW w:type="dxa" w:w="665"/>
          </w:tcPr>
          <w:p>
            <w:r>
              <w:t>Добавочный капитал</w:t>
            </w:r>
          </w:p>
        </w:tc>
        <w:tc>
          <w:tcPr>
            <w:tcW w:type="dxa" w:w="665"/>
          </w:tcPr>
          <w:p>
            <w:r>
              <w:t>Резервный капитал</w:t>
            </w:r>
          </w:p>
        </w:tc>
        <w:tc>
          <w:tcPr>
            <w:tcW w:type="dxa" w:w="665"/>
          </w:tcPr>
          <w:p>
            <w:r>
              <w:t>Нераспределенная прибыль (непокрытый убыток)</w:t>
            </w:r>
          </w:p>
        </w:tc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31.12.09</w:t>
            </w:r>
          </w:p>
        </w:tc>
        <w:tc>
          <w:tcPr>
            <w:tcW w:type="dxa" w:w="665"/>
          </w:tcPr>
          <w:p>
            <w:r>
              <w:t>3200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 xml:space="preserve">За 2010 </w:t>
              <w:br/>
              <w:t>Увеличение капитала — всего:</w:t>
            </w:r>
          </w:p>
        </w:tc>
        <w:tc>
          <w:tcPr>
            <w:tcW w:type="dxa" w:w="665"/>
          </w:tcPr>
          <w:p>
            <w:r>
              <w:t>3310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чистая прибыль</w:t>
            </w:r>
          </w:p>
        </w:tc>
        <w:tc>
          <w:tcPr>
            <w:tcW w:type="dxa" w:w="665"/>
          </w:tcPr>
          <w:p>
            <w:r>
              <w:t>3311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3312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доходы, относящиеся непосредственно на увеличение капитала</w:t>
            </w:r>
          </w:p>
        </w:tc>
        <w:tc>
          <w:tcPr>
            <w:tcW w:type="dxa" w:w="665"/>
          </w:tcPr>
          <w:p>
            <w:r>
              <w:t>3313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дополнительный выпуск акций</w:t>
            </w:r>
          </w:p>
        </w:tc>
        <w:tc>
          <w:tcPr>
            <w:tcW w:type="dxa" w:w="665"/>
          </w:tcPr>
          <w:p>
            <w:r>
              <w:t>3314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увеличение номинальной стоимости акций</w:t>
            </w:r>
          </w:p>
        </w:tc>
        <w:tc>
          <w:tcPr>
            <w:tcW w:type="dxa" w:w="665"/>
          </w:tcPr>
          <w:p>
            <w:r>
              <w:t>3315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3316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увеличению капитала)</w:t>
            </w:r>
          </w:p>
        </w:tc>
        <w:tc>
          <w:tcPr>
            <w:tcW w:type="dxa" w:w="665"/>
          </w:tcPr>
          <w:p>
            <w:r>
              <w:t>3319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капитала — всего:</w:t>
            </w:r>
          </w:p>
        </w:tc>
        <w:tc>
          <w:tcPr>
            <w:tcW w:type="dxa" w:w="665"/>
          </w:tcPr>
          <w:p>
            <w:r>
              <w:t>3320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 том числе:</w:t>
              <w:br/>
              <w:t>убыток</w:t>
            </w:r>
          </w:p>
        </w:tc>
        <w:tc>
          <w:tcPr>
            <w:tcW w:type="dxa" w:w="665"/>
          </w:tcPr>
          <w:p>
            <w:r>
              <w:t>3321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переоценка имущества</w:t>
            </w:r>
          </w:p>
        </w:tc>
        <w:tc>
          <w:tcPr>
            <w:tcW w:type="dxa" w:w="665"/>
          </w:tcPr>
          <w:p>
            <w:r>
              <w:t>3322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расходы, относящиеся непосредственно на уменьшение капитала</w:t>
            </w:r>
          </w:p>
        </w:tc>
        <w:tc>
          <w:tcPr>
            <w:tcW w:type="dxa" w:w="665"/>
          </w:tcPr>
          <w:p>
            <w:r>
              <w:t>3323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номинальной стоимости акций</w:t>
            </w:r>
          </w:p>
        </w:tc>
        <w:tc>
          <w:tcPr>
            <w:tcW w:type="dxa" w:w="665"/>
          </w:tcPr>
          <w:p>
            <w:r>
              <w:t>3324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уменьшение количества акций</w:t>
            </w:r>
          </w:p>
        </w:tc>
        <w:tc>
          <w:tcPr>
            <w:tcW w:type="dxa" w:w="665"/>
          </w:tcPr>
          <w:p>
            <w:r>
              <w:t>3325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реорганизация юридического лица</w:t>
            </w:r>
          </w:p>
        </w:tc>
        <w:tc>
          <w:tcPr>
            <w:tcW w:type="dxa" w:w="665"/>
          </w:tcPr>
          <w:p>
            <w:r>
              <w:t>3326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дивиденды</w:t>
            </w:r>
          </w:p>
        </w:tc>
        <w:tc>
          <w:tcPr>
            <w:tcW w:type="dxa" w:w="665"/>
          </w:tcPr>
          <w:p>
            <w:r>
              <w:t>3327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вписываемый показатель (по движению капитала за год)</w:t>
            </w:r>
          </w:p>
        </w:tc>
        <w:tc>
          <w:tcPr>
            <w:tcW w:type="dxa" w:w="665"/>
          </w:tcPr>
          <w:p>
            <w:r>
              <w:t>3329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добавочного капитала</w:t>
            </w:r>
          </w:p>
        </w:tc>
        <w:tc>
          <w:tcPr>
            <w:tcW w:type="dxa" w:w="665"/>
          </w:tcPr>
          <w:p>
            <w:r>
              <w:t>3330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Изменение резервного капитала</w:t>
            </w:r>
          </w:p>
        </w:tc>
        <w:tc>
          <w:tcPr>
            <w:tcW w:type="dxa" w:w="665"/>
          </w:tcPr>
          <w:p>
            <w:r>
              <w:t>3340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х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  <w:tr>
        <w:tc>
          <w:tcPr>
            <w:tcW w:type="dxa" w:w="665"/>
          </w:tcPr>
          <w:p>
            <w:r>
              <w:t>Величина капитала на 31.12.10</w:t>
            </w:r>
          </w:p>
        </w:tc>
        <w:tc>
          <w:tcPr>
            <w:tcW w:type="dxa" w:w="665"/>
          </w:tcPr>
          <w:p>
            <w:r>
              <w:t>3300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